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016" w:rsidRDefault="009F0016">
      <w:pPr>
        <w:tabs>
          <w:tab w:val="left" w:pos="4311"/>
        </w:tabs>
        <w:spacing w:before="13"/>
        <w:ind w:left="2770"/>
        <w:rPr>
          <w:rFonts w:ascii="Microsoft JhengHei" w:eastAsia="Microsoft JhengHei"/>
          <w:b/>
          <w:sz w:val="44"/>
        </w:rPr>
      </w:pPr>
      <w:r w:rsidRPr="009F0016">
        <w:pict>
          <v:group id="_x0000_s1026" style="position:absolute;left:0;text-align:left;margin-left:25pt;margin-top:63.2pt;width:570.1pt;height:23.25pt;z-index:251655168;mso-position-horizontal-relative:page" coordorigin="501,1264" coordsize="11402,46520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571;top:1264;width:11332;height:465">
              <v:imagedata r:id="rId8" o:title=""/>
            </v:shape>
            <v:line id="_x0000_s1028" style="position:absolute" from="536,1264" to="536,1729" strokecolor="#538cd3" strokeweight="1.2459mm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501;top:1264;width:11402;height:465" filled="f" stroked="f">
              <v:textbox inset="0,0,0,0">
                <w:txbxContent>
                  <w:p w:rsidR="009F0016" w:rsidRDefault="000A4E83">
                    <w:pPr>
                      <w:spacing w:before="74"/>
                      <w:ind w:left="214"/>
                      <w:rPr>
                        <w:sz w:val="24"/>
                      </w:rPr>
                    </w:pPr>
                    <w:r>
                      <w:rPr>
                        <w:color w:val="2D5D91"/>
                        <w:sz w:val="24"/>
                      </w:rPr>
                      <w:t>个人资料</w:t>
                    </w:r>
                  </w:p>
                </w:txbxContent>
              </v:textbox>
            </v:shape>
            <w10:wrap anchorx="page"/>
          </v:group>
        </w:pict>
      </w:r>
      <w:r w:rsidR="000A4E83">
        <w:rPr>
          <w:rFonts w:ascii="Microsoft JhengHei" w:eastAsia="Microsoft JhengHei" w:hint="eastAsia"/>
          <w:b/>
          <w:sz w:val="44"/>
        </w:rPr>
        <w:t>郭</w:t>
      </w:r>
      <w:r w:rsidR="00A75DD9">
        <w:rPr>
          <w:rFonts w:asciiTheme="minorEastAsia" w:eastAsiaTheme="minorEastAsia" w:hAnsiTheme="minorEastAsia" w:hint="eastAsia"/>
          <w:b/>
          <w:sz w:val="44"/>
          <w:lang w:eastAsia="zh-CN"/>
        </w:rPr>
        <w:t>**</w:t>
      </w:r>
      <w:r w:rsidR="000A4E83">
        <w:rPr>
          <w:rFonts w:ascii="Microsoft JhengHei" w:eastAsia="Microsoft JhengHei" w:hint="eastAsia"/>
          <w:b/>
          <w:sz w:val="44"/>
        </w:rPr>
        <w:tab/>
      </w:r>
      <w:r w:rsidR="000A4E83">
        <w:rPr>
          <w:rFonts w:ascii="Arial" w:eastAsia="Arial"/>
          <w:b/>
          <w:sz w:val="44"/>
        </w:rPr>
        <w:t>-WEB</w:t>
      </w:r>
      <w:r w:rsidR="000A4E83">
        <w:rPr>
          <w:rFonts w:ascii="Microsoft JhengHei" w:eastAsia="Microsoft JhengHei" w:hint="eastAsia"/>
          <w:b/>
          <w:sz w:val="44"/>
        </w:rPr>
        <w:t>前端工程师</w:t>
      </w:r>
    </w:p>
    <w:p w:rsidR="009F0016" w:rsidRDefault="009F0016">
      <w:pPr>
        <w:pStyle w:val="a3"/>
        <w:rPr>
          <w:rFonts w:ascii="Microsoft JhengHei"/>
          <w:b/>
          <w:sz w:val="64"/>
        </w:rPr>
      </w:pPr>
    </w:p>
    <w:p w:rsidR="009F0016" w:rsidRDefault="009F0016">
      <w:pPr>
        <w:pStyle w:val="a3"/>
        <w:spacing w:before="7"/>
        <w:rPr>
          <w:rFonts w:ascii="Microsoft JhengHei"/>
          <w:b/>
          <w:sz w:val="32"/>
        </w:rPr>
      </w:pPr>
    </w:p>
    <w:p w:rsidR="009F0016" w:rsidRDefault="000A4E83">
      <w:pPr>
        <w:tabs>
          <w:tab w:val="left" w:pos="6058"/>
        </w:tabs>
        <w:ind w:left="423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3F3F3F"/>
          <w:sz w:val="24"/>
          <w:szCs w:val="24"/>
        </w:rPr>
        <w:t>姓名</w:t>
      </w:r>
      <w:r>
        <w:rPr>
          <w:rFonts w:asciiTheme="minorEastAsia" w:eastAsiaTheme="minorEastAsia" w:hAnsiTheme="minorEastAsia" w:cstheme="minorEastAsia" w:hint="eastAsia"/>
          <w:i/>
          <w:color w:val="3F3F3F"/>
          <w:sz w:val="24"/>
          <w:szCs w:val="24"/>
        </w:rPr>
        <w:t>:</w:t>
      </w:r>
      <w:r>
        <w:rPr>
          <w:rFonts w:asciiTheme="minorEastAsia" w:eastAsiaTheme="minorEastAsia" w:hAnsiTheme="minorEastAsia" w:cstheme="minorEastAsia" w:hint="eastAsia"/>
          <w:color w:val="3F3F3F"/>
          <w:sz w:val="24"/>
          <w:szCs w:val="24"/>
        </w:rPr>
        <w:t>郭</w:t>
      </w:r>
      <w:r w:rsidR="00A75DD9">
        <w:rPr>
          <w:rFonts w:asciiTheme="minorEastAsia" w:eastAsiaTheme="minorEastAsia" w:hAnsiTheme="minorEastAsia" w:cstheme="minorEastAsia" w:hint="eastAsia"/>
          <w:color w:val="3F3F3F"/>
          <w:sz w:val="24"/>
          <w:szCs w:val="24"/>
          <w:lang w:eastAsia="zh-CN"/>
        </w:rPr>
        <w:t xml:space="preserve">**                                     </w:t>
      </w:r>
      <w:r>
        <w:rPr>
          <w:rFonts w:asciiTheme="minorEastAsia" w:eastAsiaTheme="minorEastAsia" w:hAnsiTheme="minorEastAsia" w:cstheme="minorEastAsia" w:hint="eastAsia"/>
          <w:color w:val="3F3F3F"/>
          <w:sz w:val="24"/>
          <w:szCs w:val="24"/>
        </w:rPr>
        <w:t>工作经验</w:t>
      </w:r>
      <w:r>
        <w:rPr>
          <w:rFonts w:asciiTheme="minorEastAsia" w:eastAsiaTheme="minorEastAsia" w:hAnsiTheme="minorEastAsia" w:cstheme="minorEastAsia" w:hint="eastAsia"/>
          <w:i/>
          <w:color w:val="3F3F3F"/>
          <w:sz w:val="24"/>
          <w:szCs w:val="24"/>
        </w:rPr>
        <w:t>:3</w:t>
      </w:r>
      <w:r>
        <w:rPr>
          <w:rFonts w:asciiTheme="minorEastAsia" w:eastAsiaTheme="minorEastAsia" w:hAnsiTheme="minorEastAsia" w:cstheme="minorEastAsia" w:hint="eastAsia"/>
          <w:color w:val="3F3F3F"/>
          <w:sz w:val="24"/>
          <w:szCs w:val="24"/>
        </w:rPr>
        <w:t>年</w:t>
      </w:r>
    </w:p>
    <w:p w:rsidR="009F0016" w:rsidRDefault="000A4E83">
      <w:pPr>
        <w:tabs>
          <w:tab w:val="left" w:pos="5959"/>
        </w:tabs>
        <w:spacing w:before="233"/>
        <w:ind w:left="422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3F3F3F"/>
          <w:sz w:val="24"/>
          <w:szCs w:val="24"/>
        </w:rPr>
        <w:t>联系方式</w:t>
      </w:r>
      <w:r>
        <w:rPr>
          <w:rFonts w:asciiTheme="minorEastAsia" w:eastAsiaTheme="minorEastAsia" w:hAnsiTheme="minorEastAsia" w:cstheme="minorEastAsia" w:hint="eastAsia"/>
          <w:i/>
          <w:color w:val="3F3F3F"/>
          <w:sz w:val="24"/>
          <w:szCs w:val="24"/>
        </w:rPr>
        <w:t>:</w:t>
      </w:r>
      <w:r>
        <w:rPr>
          <w:rFonts w:asciiTheme="minorEastAsia" w:eastAsiaTheme="minorEastAsia" w:hAnsiTheme="minorEastAsia" w:cstheme="minorEastAsia" w:hint="eastAsia"/>
          <w:iCs/>
          <w:color w:val="3F3F3F"/>
          <w:sz w:val="24"/>
          <w:szCs w:val="24"/>
        </w:rPr>
        <w:t>17</w:t>
      </w:r>
      <w:r w:rsidR="00A75DD9">
        <w:rPr>
          <w:rFonts w:asciiTheme="minorEastAsia" w:eastAsiaTheme="minorEastAsia" w:hAnsiTheme="minorEastAsia" w:cstheme="minorEastAsia" w:hint="eastAsia"/>
          <w:iCs/>
          <w:color w:val="3F3F3F"/>
          <w:sz w:val="24"/>
          <w:szCs w:val="24"/>
          <w:lang w:eastAsia="zh-CN"/>
        </w:rPr>
        <w:t>***</w:t>
      </w:r>
      <w:r>
        <w:rPr>
          <w:rFonts w:asciiTheme="minorEastAsia" w:eastAsiaTheme="minorEastAsia" w:hAnsiTheme="minorEastAsia" w:cstheme="minorEastAsia" w:hint="eastAsia"/>
          <w:iCs/>
          <w:color w:val="3F3F3F"/>
          <w:sz w:val="24"/>
          <w:szCs w:val="24"/>
        </w:rPr>
        <w:t>3539</w:t>
      </w:r>
      <w:r>
        <w:rPr>
          <w:rFonts w:asciiTheme="minorEastAsia" w:eastAsiaTheme="minorEastAsia" w:hAnsiTheme="minorEastAsia" w:cstheme="minorEastAsia" w:hint="eastAsia"/>
          <w:i/>
          <w:color w:val="3F3F3F"/>
          <w:sz w:val="24"/>
          <w:szCs w:val="24"/>
        </w:rPr>
        <w:tab/>
      </w:r>
      <w:r>
        <w:rPr>
          <w:rFonts w:asciiTheme="minorEastAsia" w:eastAsiaTheme="minorEastAsia" w:hAnsiTheme="minorEastAsia" w:cstheme="minorEastAsia" w:hint="eastAsia"/>
          <w:color w:val="3F3F3F"/>
          <w:sz w:val="24"/>
          <w:szCs w:val="24"/>
        </w:rPr>
        <w:t>邮箱</w:t>
      </w:r>
      <w:r>
        <w:rPr>
          <w:rFonts w:asciiTheme="minorEastAsia" w:eastAsiaTheme="minorEastAsia" w:hAnsiTheme="minorEastAsia" w:cstheme="minorEastAsia" w:hint="eastAsia"/>
          <w:i/>
          <w:color w:val="3F3F3F"/>
          <w:sz w:val="24"/>
          <w:szCs w:val="24"/>
        </w:rPr>
        <w:t>:</w:t>
      </w:r>
      <w:hyperlink r:id="rId9" w:history="1">
        <w:r w:rsidR="00A75DD9" w:rsidRPr="00BC027C">
          <w:rPr>
            <w:rStyle w:val="a7"/>
            <w:rFonts w:asciiTheme="minorEastAsia" w:eastAsiaTheme="minorEastAsia" w:hAnsiTheme="minorEastAsia" w:cstheme="minorEastAsia" w:hint="eastAsia"/>
            <w:sz w:val="24"/>
            <w:szCs w:val="24"/>
            <w:u w:color="0000FF"/>
            <w:lang w:eastAsia="zh-CN"/>
          </w:rPr>
          <w:t>*88**</w:t>
        </w:r>
        <w:r w:rsidR="00A75DD9" w:rsidRPr="00BC027C">
          <w:rPr>
            <w:rStyle w:val="a7"/>
            <w:rFonts w:asciiTheme="minorEastAsia" w:eastAsiaTheme="minorEastAsia" w:hAnsiTheme="minorEastAsia" w:cstheme="minorEastAsia" w:hint="eastAsia"/>
            <w:sz w:val="24"/>
            <w:szCs w:val="24"/>
            <w:u w:color="0000FF"/>
          </w:rPr>
          <w:t>kun1024@gmail.com</w:t>
        </w:r>
      </w:hyperlink>
    </w:p>
    <w:p w:rsidR="009F0016" w:rsidRDefault="000A4E83">
      <w:pPr>
        <w:tabs>
          <w:tab w:val="left" w:pos="5953"/>
        </w:tabs>
        <w:spacing w:before="233"/>
        <w:ind w:left="424"/>
        <w:rPr>
          <w:rFonts w:asciiTheme="minorEastAsia" w:eastAsiaTheme="minorEastAsia" w:hAnsiTheme="minorEastAsia" w:cstheme="minorEastAsia"/>
          <w:i/>
          <w:sz w:val="24"/>
          <w:szCs w:val="24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3F3F3F"/>
          <w:sz w:val="24"/>
          <w:szCs w:val="24"/>
        </w:rPr>
        <w:t>现居住地</w:t>
      </w:r>
      <w:r>
        <w:rPr>
          <w:rFonts w:asciiTheme="minorEastAsia" w:eastAsiaTheme="minorEastAsia" w:hAnsiTheme="minorEastAsia" w:cstheme="minorEastAsia" w:hint="eastAsia"/>
          <w:i/>
          <w:color w:val="3F3F3F"/>
          <w:sz w:val="24"/>
          <w:szCs w:val="24"/>
        </w:rPr>
        <w:t>:</w:t>
      </w:r>
      <w:r>
        <w:rPr>
          <w:rFonts w:asciiTheme="minorEastAsia" w:eastAsiaTheme="minorEastAsia" w:hAnsiTheme="minorEastAsia" w:cstheme="minorEastAsia" w:hint="eastAsia"/>
          <w:color w:val="3F3F3F"/>
          <w:sz w:val="24"/>
          <w:szCs w:val="24"/>
        </w:rPr>
        <w:t>北京</w:t>
      </w:r>
      <w:r>
        <w:rPr>
          <w:rFonts w:asciiTheme="minorEastAsia" w:eastAsiaTheme="minorEastAsia" w:hAnsiTheme="minorEastAsia" w:cstheme="minorEastAsia" w:hint="eastAsia"/>
          <w:color w:val="3F3F3F"/>
          <w:sz w:val="24"/>
          <w:szCs w:val="24"/>
        </w:rPr>
        <w:tab/>
      </w:r>
      <w:r>
        <w:rPr>
          <w:rFonts w:asciiTheme="minorEastAsia" w:eastAsiaTheme="minorEastAsia" w:hAnsiTheme="minorEastAsia" w:cstheme="minorEastAsia" w:hint="eastAsia"/>
          <w:color w:val="3F3F3F"/>
          <w:sz w:val="24"/>
          <w:szCs w:val="24"/>
          <w:lang w:eastAsia="zh-CN"/>
        </w:rPr>
        <w:t>出生年月：</w:t>
      </w:r>
      <w:r>
        <w:rPr>
          <w:rFonts w:asciiTheme="minorEastAsia" w:eastAsiaTheme="minorEastAsia" w:hAnsiTheme="minorEastAsia" w:cstheme="minorEastAsia" w:hint="eastAsia"/>
          <w:color w:val="3F3F3F"/>
          <w:sz w:val="24"/>
          <w:szCs w:val="24"/>
          <w:lang w:eastAsia="zh-CN"/>
        </w:rPr>
        <w:t>1992</w:t>
      </w:r>
      <w:r>
        <w:rPr>
          <w:rFonts w:asciiTheme="minorEastAsia" w:eastAsiaTheme="minorEastAsia" w:hAnsiTheme="minorEastAsia" w:cstheme="minorEastAsia" w:hint="eastAsia"/>
          <w:color w:val="3F3F3F"/>
          <w:sz w:val="24"/>
          <w:szCs w:val="24"/>
          <w:lang w:eastAsia="zh-CN"/>
        </w:rPr>
        <w:t>年</w:t>
      </w:r>
    </w:p>
    <w:p w:rsidR="009F0016" w:rsidRDefault="009F0016">
      <w:pPr>
        <w:tabs>
          <w:tab w:val="left" w:pos="6023"/>
        </w:tabs>
        <w:spacing w:before="232"/>
        <w:ind w:left="424"/>
        <w:rPr>
          <w:rFonts w:ascii="Arial" w:eastAsia="宋体"/>
          <w:i/>
          <w:sz w:val="28"/>
          <w:lang w:eastAsia="zh-CN"/>
        </w:rPr>
      </w:pPr>
      <w:r w:rsidRPr="009F0016">
        <w:rPr>
          <w:rFonts w:asciiTheme="minorEastAsia" w:eastAsiaTheme="minorEastAsia" w:hAnsiTheme="minorEastAsia" w:cstheme="minorEastAsia"/>
          <w:sz w:val="24"/>
          <w:szCs w:val="24"/>
        </w:rPr>
        <w:pict>
          <v:group id="_x0000_s1030" style="position:absolute;left:0;text-align:left;margin-left:25pt;margin-top:54.25pt;width:570.1pt;height:23.25pt;z-index:251656192;mso-position-horizontal-relative:page" coordorigin="501,1086" coordsize="11402,465203">
            <v:shape id="_x0000_s1031" type="#_x0000_t75" style="position:absolute;left:571;top:1086;width:11332;height:465">
              <v:imagedata r:id="rId8" o:title=""/>
            </v:shape>
            <v:line id="_x0000_s1032" style="position:absolute" from="536,1086" to="536,1551" strokecolor="#538cd3" strokeweight="1.2459mm"/>
            <v:shape id="_x0000_s1033" type="#_x0000_t202" style="position:absolute;left:501;top:1086;width:11402;height:465" filled="f" stroked="f">
              <v:textbox inset="0,0,0,0">
                <w:txbxContent>
                  <w:p w:rsidR="009F0016" w:rsidRDefault="000A4E83">
                    <w:pPr>
                      <w:spacing w:before="74"/>
                      <w:ind w:left="214"/>
                      <w:rPr>
                        <w:sz w:val="24"/>
                      </w:rPr>
                    </w:pPr>
                    <w:r>
                      <w:rPr>
                        <w:color w:val="2D5D91"/>
                        <w:sz w:val="24"/>
                      </w:rPr>
                      <w:t>专业技能</w:t>
                    </w:r>
                  </w:p>
                </w:txbxContent>
              </v:textbox>
            </v:shape>
            <w10:wrap anchorx="page"/>
          </v:group>
        </w:pict>
      </w:r>
      <w:r w:rsidR="000A4E83">
        <w:rPr>
          <w:rFonts w:asciiTheme="minorEastAsia" w:eastAsiaTheme="minorEastAsia" w:hAnsiTheme="minorEastAsia" w:cstheme="minorEastAsia" w:hint="eastAsia"/>
          <w:color w:val="3F3F3F"/>
          <w:sz w:val="24"/>
          <w:szCs w:val="24"/>
        </w:rPr>
        <w:t>英语水平</w:t>
      </w:r>
      <w:r w:rsidR="000A4E83">
        <w:rPr>
          <w:rFonts w:asciiTheme="minorEastAsia" w:eastAsiaTheme="minorEastAsia" w:hAnsiTheme="minorEastAsia" w:cstheme="minorEastAsia" w:hint="eastAsia"/>
          <w:i/>
          <w:color w:val="3F3F3F"/>
          <w:sz w:val="24"/>
          <w:szCs w:val="24"/>
        </w:rPr>
        <w:t>:</w:t>
      </w:r>
      <w:r w:rsidR="000A4E83">
        <w:rPr>
          <w:rFonts w:asciiTheme="minorEastAsia" w:eastAsiaTheme="minorEastAsia" w:hAnsiTheme="minorEastAsia" w:cstheme="minorEastAsia" w:hint="eastAsia"/>
          <w:color w:val="3F3F3F"/>
          <w:sz w:val="24"/>
          <w:szCs w:val="24"/>
        </w:rPr>
        <w:t>六级</w:t>
      </w:r>
      <w:r w:rsidR="000A4E83">
        <w:rPr>
          <w:rFonts w:asciiTheme="minorEastAsia" w:eastAsiaTheme="minorEastAsia" w:hAnsiTheme="minorEastAsia" w:cstheme="minorEastAsia" w:hint="eastAsia"/>
          <w:i/>
          <w:color w:val="3F3F3F"/>
          <w:sz w:val="24"/>
          <w:szCs w:val="24"/>
        </w:rPr>
        <w:t>.</w:t>
      </w:r>
      <w:r w:rsidR="000A4E83">
        <w:rPr>
          <w:rFonts w:asciiTheme="minorEastAsia" w:eastAsiaTheme="minorEastAsia" w:hAnsiTheme="minorEastAsia" w:cstheme="minorEastAsia" w:hint="eastAsia"/>
          <w:i/>
          <w:color w:val="3F3F3F"/>
          <w:sz w:val="24"/>
          <w:szCs w:val="24"/>
        </w:rPr>
        <w:tab/>
      </w:r>
    </w:p>
    <w:p w:rsidR="009F0016" w:rsidRDefault="009F0016">
      <w:pPr>
        <w:pStyle w:val="a3"/>
        <w:rPr>
          <w:rFonts w:ascii="Arial"/>
          <w:i/>
          <w:sz w:val="40"/>
        </w:rPr>
      </w:pPr>
    </w:p>
    <w:p w:rsidR="009F0016" w:rsidRDefault="009F0016">
      <w:pPr>
        <w:pStyle w:val="a3"/>
        <w:rPr>
          <w:rFonts w:ascii="Arial"/>
          <w:i/>
          <w:sz w:val="40"/>
        </w:rPr>
      </w:pPr>
    </w:p>
    <w:p w:rsidR="009F0016" w:rsidRDefault="000A4E83">
      <w:pPr>
        <w:pStyle w:val="a4"/>
        <w:numPr>
          <w:ilvl w:val="0"/>
          <w:numId w:val="1"/>
        </w:numPr>
        <w:tabs>
          <w:tab w:val="left" w:pos="703"/>
          <w:tab w:val="left" w:pos="704"/>
        </w:tabs>
        <w:spacing w:before="273"/>
        <w:rPr>
          <w:rFonts w:asciiTheme="minorEastAsia" w:eastAsiaTheme="minorEastAsia" w:hAnsiTheme="minorEastAsia" w:cstheme="minorEastAsia"/>
          <w:color w:val="3F3F3F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3F3F3F"/>
          <w:spacing w:val="-2"/>
          <w:sz w:val="24"/>
          <w:szCs w:val="24"/>
        </w:rPr>
        <w:t>精通</w:t>
      </w:r>
      <w:r>
        <w:rPr>
          <w:rFonts w:asciiTheme="minorEastAsia" w:eastAsiaTheme="minorEastAsia" w:hAnsiTheme="minorEastAsia" w:cstheme="minorEastAsia" w:hint="eastAsia"/>
          <w:color w:val="3F3F3F"/>
          <w:spacing w:val="-2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i/>
          <w:color w:val="3F3F3F"/>
          <w:sz w:val="24"/>
          <w:szCs w:val="24"/>
        </w:rPr>
        <w:t>HTML</w:t>
      </w:r>
      <w:r>
        <w:rPr>
          <w:rFonts w:asciiTheme="minorEastAsia" w:eastAsiaTheme="minorEastAsia" w:hAnsiTheme="minorEastAsia" w:cstheme="minorEastAsia" w:hint="eastAsia"/>
          <w:color w:val="3F3F3F"/>
          <w:spacing w:val="-60"/>
          <w:sz w:val="24"/>
          <w:szCs w:val="24"/>
        </w:rPr>
        <w:t>、</w:t>
      </w:r>
      <w:r>
        <w:rPr>
          <w:rFonts w:asciiTheme="minorEastAsia" w:eastAsiaTheme="minorEastAsia" w:hAnsiTheme="minorEastAsia" w:cstheme="minorEastAsia" w:hint="eastAsia"/>
          <w:i/>
          <w:color w:val="3F3F3F"/>
          <w:sz w:val="24"/>
          <w:szCs w:val="24"/>
        </w:rPr>
        <w:t>CSS</w:t>
      </w:r>
      <w:r>
        <w:rPr>
          <w:rFonts w:asciiTheme="minorEastAsia" w:eastAsiaTheme="minorEastAsia" w:hAnsiTheme="minorEastAsia" w:cstheme="minorEastAsia" w:hint="eastAsia"/>
          <w:color w:val="3F3F3F"/>
          <w:spacing w:val="-9"/>
          <w:sz w:val="24"/>
          <w:szCs w:val="24"/>
        </w:rPr>
        <w:t>页面布局，使用</w:t>
      </w:r>
      <w:r>
        <w:rPr>
          <w:rFonts w:asciiTheme="minorEastAsia" w:eastAsiaTheme="minorEastAsia" w:hAnsiTheme="minorEastAsia" w:cstheme="minorEastAsia" w:hint="eastAsia"/>
          <w:color w:val="3F3F3F"/>
          <w:spacing w:val="-9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i/>
          <w:color w:val="3F3F3F"/>
          <w:sz w:val="24"/>
          <w:szCs w:val="24"/>
        </w:rPr>
        <w:t>HTML5+CSS3</w:t>
      </w:r>
      <w:r>
        <w:rPr>
          <w:rFonts w:asciiTheme="minorEastAsia" w:eastAsiaTheme="minorEastAsia" w:hAnsiTheme="minorEastAsia" w:cstheme="minorEastAsia" w:hint="eastAsia"/>
          <w:color w:val="3F3F3F"/>
          <w:spacing w:val="-2"/>
          <w:sz w:val="24"/>
          <w:szCs w:val="24"/>
        </w:rPr>
        <w:t>熟悉</w:t>
      </w:r>
      <w:r>
        <w:rPr>
          <w:rFonts w:asciiTheme="minorEastAsia" w:eastAsiaTheme="minorEastAsia" w:hAnsiTheme="minorEastAsia" w:cstheme="minorEastAsia" w:hint="eastAsia"/>
          <w:color w:val="3F3F3F"/>
          <w:spacing w:val="-2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i/>
          <w:color w:val="3F3F3F"/>
          <w:sz w:val="24"/>
          <w:szCs w:val="24"/>
        </w:rPr>
        <w:t>CSS3transform</w:t>
      </w:r>
      <w:r>
        <w:rPr>
          <w:rFonts w:asciiTheme="minorEastAsia" w:eastAsiaTheme="minorEastAsia" w:hAnsiTheme="minorEastAsia" w:cstheme="minorEastAsia" w:hint="eastAsia"/>
          <w:color w:val="3F3F3F"/>
          <w:spacing w:val="-3"/>
          <w:sz w:val="24"/>
          <w:szCs w:val="24"/>
        </w:rPr>
        <w:t>和</w:t>
      </w:r>
      <w:r>
        <w:rPr>
          <w:rFonts w:asciiTheme="minorEastAsia" w:eastAsiaTheme="minorEastAsia" w:hAnsiTheme="minorEastAsia" w:cstheme="minorEastAsia" w:hint="eastAsia"/>
          <w:color w:val="3F3F3F"/>
          <w:spacing w:val="-3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i/>
          <w:color w:val="3F3F3F"/>
          <w:sz w:val="24"/>
          <w:szCs w:val="24"/>
        </w:rPr>
        <w:t>animation</w:t>
      </w:r>
      <w:r>
        <w:rPr>
          <w:rFonts w:asciiTheme="minorEastAsia" w:eastAsiaTheme="minorEastAsia" w:hAnsiTheme="minorEastAsia" w:cstheme="minorEastAsia" w:hint="eastAsia"/>
          <w:color w:val="3F3F3F"/>
          <w:sz w:val="24"/>
          <w:szCs w:val="24"/>
        </w:rPr>
        <w:t>动画</w:t>
      </w:r>
    </w:p>
    <w:p w:rsidR="009F0016" w:rsidRDefault="000A4E83">
      <w:pPr>
        <w:pStyle w:val="a4"/>
        <w:numPr>
          <w:ilvl w:val="0"/>
          <w:numId w:val="1"/>
        </w:numPr>
        <w:tabs>
          <w:tab w:val="left" w:pos="703"/>
          <w:tab w:val="left" w:pos="704"/>
        </w:tabs>
        <w:rPr>
          <w:rFonts w:asciiTheme="minorEastAsia" w:eastAsiaTheme="minorEastAsia" w:hAnsiTheme="minorEastAsia" w:cstheme="minorEastAsia"/>
          <w:color w:val="3F3F3F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3F3F3F"/>
          <w:spacing w:val="-1"/>
          <w:sz w:val="24"/>
          <w:szCs w:val="24"/>
        </w:rPr>
        <w:t>熟练使用移动端</w:t>
      </w:r>
      <w:r>
        <w:rPr>
          <w:rFonts w:asciiTheme="minorEastAsia" w:eastAsiaTheme="minorEastAsia" w:hAnsiTheme="minorEastAsia" w:cstheme="minorEastAsia" w:hint="eastAsia"/>
          <w:color w:val="3F3F3F"/>
          <w:spacing w:val="-1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i/>
          <w:color w:val="3F3F3F"/>
          <w:sz w:val="24"/>
          <w:szCs w:val="24"/>
        </w:rPr>
        <w:t>rem</w:t>
      </w:r>
      <w:r>
        <w:rPr>
          <w:rFonts w:asciiTheme="minorEastAsia" w:eastAsiaTheme="minorEastAsia" w:hAnsiTheme="minorEastAsia" w:cstheme="minorEastAsia" w:hint="eastAsia"/>
          <w:color w:val="3F3F3F"/>
          <w:spacing w:val="-14"/>
          <w:sz w:val="24"/>
          <w:szCs w:val="24"/>
        </w:rPr>
        <w:t>布局、百分比布局、</w:t>
      </w:r>
      <w:r>
        <w:rPr>
          <w:rFonts w:asciiTheme="minorEastAsia" w:eastAsiaTheme="minorEastAsia" w:hAnsiTheme="minorEastAsia" w:cstheme="minorEastAsia" w:hint="eastAsia"/>
          <w:i/>
          <w:color w:val="3F3F3F"/>
          <w:sz w:val="24"/>
          <w:szCs w:val="24"/>
        </w:rPr>
        <w:t>vw</w:t>
      </w:r>
      <w:r>
        <w:rPr>
          <w:rFonts w:asciiTheme="minorEastAsia" w:eastAsiaTheme="minorEastAsia" w:hAnsiTheme="minorEastAsia" w:cstheme="minorEastAsia" w:hint="eastAsia"/>
          <w:color w:val="3F3F3F"/>
          <w:spacing w:val="-11"/>
          <w:sz w:val="24"/>
          <w:szCs w:val="24"/>
        </w:rPr>
        <w:t>布局、弹性盒布局，媒体查询实现响应式布局。</w:t>
      </w:r>
    </w:p>
    <w:p w:rsidR="009F0016" w:rsidRDefault="000A4E83">
      <w:pPr>
        <w:pStyle w:val="a4"/>
        <w:numPr>
          <w:ilvl w:val="0"/>
          <w:numId w:val="1"/>
        </w:numPr>
        <w:tabs>
          <w:tab w:val="left" w:pos="703"/>
          <w:tab w:val="left" w:pos="704"/>
        </w:tabs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3F3F3F"/>
          <w:spacing w:val="-2"/>
          <w:sz w:val="24"/>
          <w:szCs w:val="24"/>
        </w:rPr>
        <w:t>精通原生</w:t>
      </w:r>
      <w:r>
        <w:rPr>
          <w:rFonts w:asciiTheme="minorEastAsia" w:eastAsiaTheme="minorEastAsia" w:hAnsiTheme="minorEastAsia" w:cstheme="minorEastAsia" w:hint="eastAsia"/>
          <w:color w:val="3F3F3F"/>
          <w:spacing w:val="-2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i/>
          <w:color w:val="3F3F3F"/>
          <w:spacing w:val="-21"/>
          <w:sz w:val="24"/>
          <w:szCs w:val="24"/>
        </w:rPr>
        <w:t>JS</w:t>
      </w:r>
      <w:r>
        <w:rPr>
          <w:rFonts w:asciiTheme="minorEastAsia" w:eastAsiaTheme="minorEastAsia" w:hAnsiTheme="minorEastAsia" w:cstheme="minorEastAsia" w:hint="eastAsia"/>
          <w:color w:val="3F3F3F"/>
          <w:spacing w:val="-13"/>
          <w:sz w:val="24"/>
          <w:szCs w:val="24"/>
        </w:rPr>
        <w:t>，熟悉闭包、面向对象，熟悉</w:t>
      </w:r>
      <w:r>
        <w:rPr>
          <w:rFonts w:asciiTheme="minorEastAsia" w:eastAsiaTheme="minorEastAsia" w:hAnsiTheme="minorEastAsia" w:cstheme="minorEastAsia" w:hint="eastAsia"/>
          <w:color w:val="3F3F3F"/>
          <w:spacing w:val="-13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i/>
          <w:color w:val="3F3F3F"/>
          <w:sz w:val="24"/>
          <w:szCs w:val="24"/>
        </w:rPr>
        <w:t>ECMAScript6</w:t>
      </w:r>
      <w:r>
        <w:rPr>
          <w:rFonts w:asciiTheme="minorEastAsia" w:eastAsiaTheme="minorEastAsia" w:hAnsiTheme="minorEastAsia" w:cstheme="minorEastAsia" w:hint="eastAsia"/>
          <w:color w:val="3F3F3F"/>
          <w:spacing w:val="-8"/>
          <w:sz w:val="24"/>
          <w:szCs w:val="24"/>
        </w:rPr>
        <w:t>的语法新特性，能解决各种浏览器兼容问题。</w:t>
      </w:r>
    </w:p>
    <w:p w:rsidR="009F0016" w:rsidRDefault="000A4E83">
      <w:pPr>
        <w:pStyle w:val="a4"/>
        <w:numPr>
          <w:ilvl w:val="0"/>
          <w:numId w:val="1"/>
        </w:numPr>
        <w:tabs>
          <w:tab w:val="left" w:pos="703"/>
          <w:tab w:val="left" w:pos="704"/>
        </w:tabs>
        <w:spacing w:before="289"/>
        <w:rPr>
          <w:rFonts w:asciiTheme="minorEastAsia" w:eastAsiaTheme="minorEastAsia" w:hAnsiTheme="minorEastAsia" w:cstheme="minorEastAsia"/>
          <w:color w:val="3F3F3F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3F3F3F"/>
          <w:spacing w:val="-1"/>
          <w:sz w:val="24"/>
          <w:szCs w:val="24"/>
        </w:rPr>
        <w:t>熟练使用</w:t>
      </w:r>
      <w:r>
        <w:rPr>
          <w:rFonts w:asciiTheme="minorEastAsia" w:eastAsiaTheme="minorEastAsia" w:hAnsiTheme="minorEastAsia" w:cstheme="minorEastAsia" w:hint="eastAsia"/>
          <w:color w:val="3F3F3F"/>
          <w:spacing w:val="-1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i/>
          <w:color w:val="3F3F3F"/>
          <w:sz w:val="24"/>
          <w:szCs w:val="24"/>
        </w:rPr>
        <w:t>Ajax</w:t>
      </w:r>
      <w:r>
        <w:rPr>
          <w:rFonts w:asciiTheme="minorEastAsia" w:eastAsiaTheme="minorEastAsia" w:hAnsiTheme="minorEastAsia" w:cstheme="minorEastAsia" w:hint="eastAsia"/>
          <w:color w:val="3F3F3F"/>
          <w:spacing w:val="-8"/>
          <w:sz w:val="24"/>
          <w:szCs w:val="24"/>
        </w:rPr>
        <w:t>请求后台数据，可利用</w:t>
      </w:r>
      <w:r>
        <w:rPr>
          <w:rFonts w:asciiTheme="minorEastAsia" w:eastAsiaTheme="minorEastAsia" w:hAnsiTheme="minorEastAsia" w:cstheme="minorEastAsia" w:hint="eastAsia"/>
          <w:color w:val="3F3F3F"/>
          <w:spacing w:val="-8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i/>
          <w:color w:val="3F3F3F"/>
          <w:spacing w:val="-6"/>
          <w:sz w:val="24"/>
          <w:szCs w:val="24"/>
        </w:rPr>
        <w:t>Jsonp</w:t>
      </w:r>
      <w:r>
        <w:rPr>
          <w:rFonts w:asciiTheme="minorEastAsia" w:eastAsiaTheme="minorEastAsia" w:hAnsiTheme="minorEastAsia" w:cstheme="minorEastAsia" w:hint="eastAsia"/>
          <w:color w:val="3F3F3F"/>
          <w:spacing w:val="-6"/>
          <w:sz w:val="24"/>
          <w:szCs w:val="24"/>
        </w:rPr>
        <w:t>，</w:t>
      </w:r>
      <w:r>
        <w:rPr>
          <w:rFonts w:asciiTheme="minorEastAsia" w:eastAsiaTheme="minorEastAsia" w:hAnsiTheme="minorEastAsia" w:cstheme="minorEastAsia" w:hint="eastAsia"/>
          <w:i/>
          <w:color w:val="3F3F3F"/>
          <w:spacing w:val="-6"/>
          <w:sz w:val="24"/>
          <w:szCs w:val="24"/>
        </w:rPr>
        <w:t>proxy</w:t>
      </w:r>
      <w:r>
        <w:rPr>
          <w:rFonts w:asciiTheme="minorEastAsia" w:eastAsiaTheme="minorEastAsia" w:hAnsiTheme="minorEastAsia" w:cstheme="minorEastAsia" w:hint="eastAsia"/>
          <w:color w:val="3F3F3F"/>
          <w:sz w:val="24"/>
          <w:szCs w:val="24"/>
        </w:rPr>
        <w:t>等方式解决跨域问题。</w:t>
      </w:r>
    </w:p>
    <w:p w:rsidR="009F0016" w:rsidRDefault="000A4E83">
      <w:pPr>
        <w:pStyle w:val="a4"/>
        <w:numPr>
          <w:ilvl w:val="0"/>
          <w:numId w:val="1"/>
        </w:numPr>
        <w:tabs>
          <w:tab w:val="left" w:pos="703"/>
          <w:tab w:val="left" w:pos="704"/>
        </w:tabs>
        <w:rPr>
          <w:rFonts w:asciiTheme="minorEastAsia" w:eastAsiaTheme="minorEastAsia" w:hAnsiTheme="minorEastAsia" w:cstheme="minorEastAsia"/>
          <w:color w:val="3F3F3F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3F3F3F"/>
          <w:spacing w:val="-8"/>
          <w:sz w:val="24"/>
          <w:szCs w:val="24"/>
        </w:rPr>
        <w:t>熟练模块化开发，熟悉</w:t>
      </w:r>
      <w:r>
        <w:rPr>
          <w:rFonts w:asciiTheme="minorEastAsia" w:eastAsiaTheme="minorEastAsia" w:hAnsiTheme="minorEastAsia" w:cstheme="minorEastAsia" w:hint="eastAsia"/>
          <w:color w:val="3F3F3F"/>
          <w:spacing w:val="-8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i/>
          <w:color w:val="3F3F3F"/>
          <w:sz w:val="24"/>
          <w:szCs w:val="24"/>
        </w:rPr>
        <w:t>typescript</w:t>
      </w:r>
      <w:r>
        <w:rPr>
          <w:rFonts w:asciiTheme="minorEastAsia" w:eastAsiaTheme="minorEastAsia" w:hAnsiTheme="minorEastAsia" w:cstheme="minorEastAsia" w:hint="eastAsia"/>
          <w:color w:val="3F3F3F"/>
          <w:sz w:val="24"/>
          <w:szCs w:val="24"/>
        </w:rPr>
        <w:t>。</w:t>
      </w:r>
    </w:p>
    <w:p w:rsidR="009F0016" w:rsidRDefault="000A4E83">
      <w:pPr>
        <w:pStyle w:val="a4"/>
        <w:numPr>
          <w:ilvl w:val="0"/>
          <w:numId w:val="1"/>
        </w:numPr>
        <w:tabs>
          <w:tab w:val="left" w:pos="703"/>
          <w:tab w:val="left" w:pos="704"/>
        </w:tabs>
        <w:rPr>
          <w:rFonts w:asciiTheme="minorEastAsia" w:eastAsiaTheme="minorEastAsia" w:hAnsiTheme="minorEastAsia" w:cstheme="minorEastAsia"/>
          <w:color w:val="3F3F3F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3F3F3F"/>
          <w:spacing w:val="-1"/>
          <w:sz w:val="24"/>
          <w:szCs w:val="24"/>
        </w:rPr>
        <w:t>能够熟练使用</w:t>
      </w:r>
      <w:r>
        <w:rPr>
          <w:rFonts w:asciiTheme="minorEastAsia" w:eastAsiaTheme="minorEastAsia" w:hAnsiTheme="minorEastAsia" w:cstheme="minorEastAsia" w:hint="eastAsia"/>
          <w:color w:val="3F3F3F"/>
          <w:spacing w:val="-1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i/>
          <w:color w:val="3F3F3F"/>
          <w:sz w:val="24"/>
          <w:szCs w:val="24"/>
        </w:rPr>
        <w:t>MVC</w:t>
      </w:r>
      <w:r>
        <w:rPr>
          <w:rFonts w:asciiTheme="minorEastAsia" w:eastAsiaTheme="minorEastAsia" w:hAnsiTheme="minorEastAsia" w:cstheme="minorEastAsia" w:hint="eastAsia"/>
          <w:color w:val="3F3F3F"/>
          <w:spacing w:val="-2"/>
          <w:sz w:val="24"/>
          <w:szCs w:val="24"/>
        </w:rPr>
        <w:t>及</w:t>
      </w:r>
      <w:r>
        <w:rPr>
          <w:rFonts w:asciiTheme="minorEastAsia" w:eastAsiaTheme="minorEastAsia" w:hAnsiTheme="minorEastAsia" w:cstheme="minorEastAsia" w:hint="eastAsia"/>
          <w:color w:val="3F3F3F"/>
          <w:spacing w:val="-2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i/>
          <w:color w:val="3F3F3F"/>
          <w:sz w:val="24"/>
          <w:szCs w:val="24"/>
        </w:rPr>
        <w:t>MVVM</w:t>
      </w:r>
      <w:r>
        <w:rPr>
          <w:rFonts w:asciiTheme="minorEastAsia" w:eastAsiaTheme="minorEastAsia" w:hAnsiTheme="minorEastAsia" w:cstheme="minorEastAsia" w:hint="eastAsia"/>
          <w:color w:val="3F3F3F"/>
          <w:spacing w:val="-1"/>
          <w:sz w:val="24"/>
          <w:szCs w:val="24"/>
        </w:rPr>
        <w:t>设计模式操作数据和</w:t>
      </w:r>
      <w:r>
        <w:rPr>
          <w:rFonts w:asciiTheme="minorEastAsia" w:eastAsiaTheme="minorEastAsia" w:hAnsiTheme="minorEastAsia" w:cstheme="minorEastAsia" w:hint="eastAsia"/>
          <w:color w:val="3F3F3F"/>
          <w:spacing w:val="-1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i/>
          <w:color w:val="3F3F3F"/>
          <w:sz w:val="24"/>
          <w:szCs w:val="24"/>
        </w:rPr>
        <w:t>DOM</w:t>
      </w:r>
      <w:r>
        <w:rPr>
          <w:rFonts w:asciiTheme="minorEastAsia" w:eastAsiaTheme="minorEastAsia" w:hAnsiTheme="minorEastAsia" w:cstheme="minorEastAsia" w:hint="eastAsia"/>
          <w:color w:val="3F3F3F"/>
          <w:sz w:val="24"/>
          <w:szCs w:val="24"/>
        </w:rPr>
        <w:t>。</w:t>
      </w:r>
    </w:p>
    <w:p w:rsidR="009F0016" w:rsidRDefault="000A4E83">
      <w:pPr>
        <w:pStyle w:val="a4"/>
        <w:numPr>
          <w:ilvl w:val="0"/>
          <w:numId w:val="1"/>
        </w:numPr>
        <w:tabs>
          <w:tab w:val="left" w:pos="703"/>
          <w:tab w:val="left" w:pos="704"/>
        </w:tabs>
        <w:spacing w:before="289"/>
        <w:rPr>
          <w:rFonts w:asciiTheme="minorEastAsia" w:eastAsiaTheme="minorEastAsia" w:hAnsiTheme="minorEastAsia" w:cstheme="minorEastAsia"/>
          <w:color w:val="3F3F3F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3F3F3F"/>
          <w:spacing w:val="-1"/>
          <w:sz w:val="24"/>
          <w:szCs w:val="24"/>
        </w:rPr>
        <w:t>熟悉</w:t>
      </w:r>
      <w:r>
        <w:rPr>
          <w:rFonts w:asciiTheme="minorEastAsia" w:eastAsiaTheme="minorEastAsia" w:hAnsiTheme="minorEastAsia" w:cstheme="minorEastAsia" w:hint="eastAsia"/>
          <w:color w:val="3F3F3F"/>
          <w:spacing w:val="-1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i/>
          <w:color w:val="3F3F3F"/>
          <w:spacing w:val="-11"/>
          <w:sz w:val="24"/>
          <w:szCs w:val="24"/>
        </w:rPr>
        <w:t>react</w:t>
      </w:r>
      <w:r>
        <w:rPr>
          <w:rFonts w:asciiTheme="minorEastAsia" w:eastAsiaTheme="minorEastAsia" w:hAnsiTheme="minorEastAsia" w:cstheme="minorEastAsia" w:hint="eastAsia"/>
          <w:color w:val="3F3F3F"/>
          <w:spacing w:val="-3"/>
          <w:sz w:val="24"/>
          <w:szCs w:val="24"/>
        </w:rPr>
        <w:t>，能够熟练使用</w:t>
      </w:r>
      <w:r>
        <w:rPr>
          <w:rFonts w:asciiTheme="minorEastAsia" w:eastAsiaTheme="minorEastAsia" w:hAnsiTheme="minorEastAsia" w:cstheme="minorEastAsia" w:hint="eastAsia"/>
          <w:color w:val="3F3F3F"/>
          <w:spacing w:val="-3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i/>
          <w:color w:val="3F3F3F"/>
          <w:spacing w:val="-5"/>
          <w:sz w:val="24"/>
          <w:szCs w:val="24"/>
        </w:rPr>
        <w:t>flux</w:t>
      </w:r>
      <w:r>
        <w:rPr>
          <w:rFonts w:asciiTheme="minorEastAsia" w:eastAsiaTheme="minorEastAsia" w:hAnsiTheme="minorEastAsia" w:cstheme="minorEastAsia" w:hint="eastAsia"/>
          <w:color w:val="3F3F3F"/>
          <w:spacing w:val="-5"/>
          <w:sz w:val="24"/>
          <w:szCs w:val="24"/>
        </w:rPr>
        <w:t>，</w:t>
      </w:r>
      <w:r>
        <w:rPr>
          <w:rFonts w:asciiTheme="minorEastAsia" w:eastAsiaTheme="minorEastAsia" w:hAnsiTheme="minorEastAsia" w:cstheme="minorEastAsia" w:hint="eastAsia"/>
          <w:i/>
          <w:color w:val="3F3F3F"/>
          <w:spacing w:val="-5"/>
          <w:sz w:val="24"/>
          <w:szCs w:val="24"/>
        </w:rPr>
        <w:t xml:space="preserve">redux,mobx </w:t>
      </w:r>
      <w:r>
        <w:rPr>
          <w:rFonts w:asciiTheme="minorEastAsia" w:eastAsiaTheme="minorEastAsia" w:hAnsiTheme="minorEastAsia" w:cstheme="minorEastAsia" w:hint="eastAsia"/>
          <w:color w:val="3F3F3F"/>
          <w:sz w:val="24"/>
          <w:szCs w:val="24"/>
        </w:rPr>
        <w:t>进行状态管理。</w:t>
      </w:r>
    </w:p>
    <w:p w:rsidR="009F0016" w:rsidRDefault="000A4E83">
      <w:pPr>
        <w:pStyle w:val="a4"/>
        <w:numPr>
          <w:ilvl w:val="0"/>
          <w:numId w:val="1"/>
        </w:numPr>
        <w:tabs>
          <w:tab w:val="left" w:pos="703"/>
          <w:tab w:val="left" w:pos="704"/>
        </w:tabs>
        <w:spacing w:line="446" w:lineRule="auto"/>
        <w:ind w:right="569"/>
        <w:rPr>
          <w:rFonts w:asciiTheme="minorEastAsia" w:eastAsiaTheme="minorEastAsia" w:hAnsiTheme="minorEastAsia" w:cstheme="minorEastAsia"/>
          <w:color w:val="3F3F3F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3F3F3F"/>
          <w:spacing w:val="-4"/>
          <w:sz w:val="24"/>
          <w:szCs w:val="24"/>
        </w:rPr>
        <w:t>熟练使用</w:t>
      </w:r>
      <w:r>
        <w:rPr>
          <w:rFonts w:asciiTheme="minorEastAsia" w:eastAsiaTheme="minorEastAsia" w:hAnsiTheme="minorEastAsia" w:cstheme="minorEastAsia" w:hint="eastAsia"/>
          <w:color w:val="3F3F3F"/>
          <w:spacing w:val="-4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i/>
          <w:color w:val="3F3F3F"/>
          <w:sz w:val="24"/>
          <w:szCs w:val="24"/>
        </w:rPr>
        <w:t>vue</w:t>
      </w:r>
      <w:r>
        <w:rPr>
          <w:rFonts w:asciiTheme="minorEastAsia" w:eastAsiaTheme="minorEastAsia" w:hAnsiTheme="minorEastAsia" w:cstheme="minorEastAsia" w:hint="eastAsia"/>
          <w:color w:val="3F3F3F"/>
          <w:spacing w:val="-10"/>
          <w:sz w:val="24"/>
          <w:szCs w:val="24"/>
        </w:rPr>
        <w:t>开发，够熟练使用</w:t>
      </w:r>
      <w:r>
        <w:rPr>
          <w:rFonts w:asciiTheme="minorEastAsia" w:eastAsiaTheme="minorEastAsia" w:hAnsiTheme="minorEastAsia" w:cstheme="minorEastAsia" w:hint="eastAsia"/>
          <w:color w:val="3F3F3F"/>
          <w:spacing w:val="-10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i/>
          <w:color w:val="3F3F3F"/>
          <w:sz w:val="24"/>
          <w:szCs w:val="24"/>
        </w:rPr>
        <w:t>vuex,eventbus,</w:t>
      </w:r>
      <w:r>
        <w:rPr>
          <w:rFonts w:asciiTheme="minorEastAsia" w:eastAsiaTheme="minorEastAsia" w:hAnsiTheme="minorEastAsia" w:cstheme="minorEastAsia" w:hint="eastAsia"/>
          <w:color w:val="3F3F3F"/>
          <w:spacing w:val="-4"/>
          <w:sz w:val="24"/>
          <w:szCs w:val="24"/>
        </w:rPr>
        <w:t>熟练使用</w:t>
      </w:r>
      <w:r>
        <w:rPr>
          <w:rFonts w:asciiTheme="minorEastAsia" w:eastAsiaTheme="minorEastAsia" w:hAnsiTheme="minorEastAsia" w:cstheme="minorEastAsia" w:hint="eastAsia"/>
          <w:color w:val="3F3F3F"/>
          <w:spacing w:val="-4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i/>
          <w:color w:val="3F3F3F"/>
          <w:sz w:val="24"/>
          <w:szCs w:val="24"/>
        </w:rPr>
        <w:t>vue</w:t>
      </w:r>
      <w:r>
        <w:rPr>
          <w:rFonts w:asciiTheme="minorEastAsia" w:eastAsiaTheme="minorEastAsia" w:hAnsiTheme="minorEastAsia" w:cstheme="minorEastAsia" w:hint="eastAsia"/>
          <w:color w:val="3F3F3F"/>
          <w:spacing w:val="-12"/>
          <w:sz w:val="24"/>
          <w:szCs w:val="24"/>
        </w:rPr>
        <w:t>生命周期，熟练使用路由钩子函数，熟</w:t>
      </w:r>
      <w:r>
        <w:rPr>
          <w:rFonts w:asciiTheme="minorEastAsia" w:eastAsiaTheme="minorEastAsia" w:hAnsiTheme="minorEastAsia" w:cstheme="minorEastAsia" w:hint="eastAsia"/>
          <w:color w:val="3F3F3F"/>
          <w:spacing w:val="-10"/>
          <w:sz w:val="24"/>
          <w:szCs w:val="24"/>
        </w:rPr>
        <w:t>练使用</w:t>
      </w:r>
      <w:r>
        <w:rPr>
          <w:rFonts w:asciiTheme="minorEastAsia" w:eastAsiaTheme="minorEastAsia" w:hAnsiTheme="minorEastAsia" w:cstheme="minorEastAsia" w:hint="eastAsia"/>
          <w:color w:val="3F3F3F"/>
          <w:spacing w:val="-10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i/>
          <w:color w:val="3F3F3F"/>
          <w:sz w:val="24"/>
          <w:szCs w:val="24"/>
        </w:rPr>
        <w:t>watch</w:t>
      </w:r>
      <w:r>
        <w:rPr>
          <w:rFonts w:asciiTheme="minorEastAsia" w:eastAsiaTheme="minorEastAsia" w:hAnsiTheme="minorEastAsia" w:cstheme="minorEastAsia" w:hint="eastAsia"/>
          <w:color w:val="3F3F3F"/>
          <w:spacing w:val="-2"/>
          <w:sz w:val="24"/>
          <w:szCs w:val="24"/>
        </w:rPr>
        <w:t>和</w:t>
      </w:r>
      <w:r>
        <w:rPr>
          <w:rFonts w:asciiTheme="minorEastAsia" w:eastAsiaTheme="minorEastAsia" w:hAnsiTheme="minorEastAsia" w:cstheme="minorEastAsia" w:hint="eastAsia"/>
          <w:color w:val="3F3F3F"/>
          <w:spacing w:val="-2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i/>
          <w:color w:val="3F3F3F"/>
          <w:sz w:val="24"/>
          <w:szCs w:val="24"/>
        </w:rPr>
        <w:t>compute</w:t>
      </w:r>
      <w:r>
        <w:rPr>
          <w:rFonts w:asciiTheme="minorEastAsia" w:eastAsiaTheme="minorEastAsia" w:hAnsiTheme="minorEastAsia" w:cstheme="minorEastAsia" w:hint="eastAsia"/>
          <w:color w:val="3F3F3F"/>
          <w:sz w:val="24"/>
          <w:szCs w:val="24"/>
        </w:rPr>
        <w:t>属性。</w:t>
      </w:r>
    </w:p>
    <w:p w:rsidR="009F0016" w:rsidRDefault="000A4E83">
      <w:pPr>
        <w:pStyle w:val="a4"/>
        <w:numPr>
          <w:ilvl w:val="0"/>
          <w:numId w:val="1"/>
        </w:numPr>
        <w:tabs>
          <w:tab w:val="left" w:pos="703"/>
          <w:tab w:val="left" w:pos="704"/>
        </w:tabs>
        <w:spacing w:before="0" w:line="335" w:lineRule="exact"/>
        <w:rPr>
          <w:rFonts w:asciiTheme="minorEastAsia" w:eastAsiaTheme="minorEastAsia" w:hAnsiTheme="minorEastAsia" w:cstheme="minorEastAsia"/>
          <w:i/>
          <w:color w:val="3F3F3F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3F3F3F"/>
          <w:spacing w:val="-1"/>
          <w:sz w:val="24"/>
          <w:szCs w:val="24"/>
        </w:rPr>
        <w:t>熟练使用</w:t>
      </w:r>
      <w:r>
        <w:rPr>
          <w:rFonts w:asciiTheme="minorEastAsia" w:eastAsiaTheme="minorEastAsia" w:hAnsiTheme="minorEastAsia" w:cstheme="minorEastAsia" w:hint="eastAsia"/>
          <w:color w:val="3F3F3F"/>
          <w:spacing w:val="-1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i/>
          <w:color w:val="3F3F3F"/>
          <w:sz w:val="24"/>
          <w:szCs w:val="24"/>
        </w:rPr>
        <w:t>Sass</w:t>
      </w:r>
      <w:r>
        <w:rPr>
          <w:rFonts w:asciiTheme="minorEastAsia" w:eastAsiaTheme="minorEastAsia" w:hAnsiTheme="minorEastAsia" w:cstheme="minorEastAsia" w:hint="eastAsia"/>
          <w:color w:val="3F3F3F"/>
          <w:spacing w:val="-60"/>
          <w:sz w:val="24"/>
          <w:szCs w:val="24"/>
        </w:rPr>
        <w:t>、</w:t>
      </w:r>
      <w:r>
        <w:rPr>
          <w:rFonts w:asciiTheme="minorEastAsia" w:eastAsiaTheme="minorEastAsia" w:hAnsiTheme="minorEastAsia" w:cstheme="minorEastAsia" w:hint="eastAsia"/>
          <w:i/>
          <w:color w:val="3F3F3F"/>
          <w:spacing w:val="-13"/>
          <w:sz w:val="24"/>
          <w:szCs w:val="24"/>
        </w:rPr>
        <w:t>less</w:t>
      </w:r>
      <w:r>
        <w:rPr>
          <w:rFonts w:asciiTheme="minorEastAsia" w:eastAsiaTheme="minorEastAsia" w:hAnsiTheme="minorEastAsia" w:cstheme="minorEastAsia" w:hint="eastAsia"/>
          <w:color w:val="3F3F3F"/>
          <w:spacing w:val="-5"/>
          <w:sz w:val="24"/>
          <w:szCs w:val="24"/>
        </w:rPr>
        <w:t>，熟悉</w:t>
      </w:r>
      <w:r>
        <w:rPr>
          <w:rFonts w:asciiTheme="minorEastAsia" w:eastAsiaTheme="minorEastAsia" w:hAnsiTheme="minorEastAsia" w:cstheme="minorEastAsia" w:hint="eastAsia"/>
          <w:color w:val="3F3F3F"/>
          <w:spacing w:val="-5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i/>
          <w:color w:val="3F3F3F"/>
          <w:spacing w:val="-13"/>
          <w:sz w:val="24"/>
          <w:szCs w:val="24"/>
        </w:rPr>
        <w:t>node</w:t>
      </w:r>
      <w:r>
        <w:rPr>
          <w:rFonts w:asciiTheme="minorEastAsia" w:eastAsiaTheme="minorEastAsia" w:hAnsiTheme="minorEastAsia" w:cstheme="minorEastAsia" w:hint="eastAsia"/>
          <w:color w:val="3F3F3F"/>
          <w:spacing w:val="-5"/>
          <w:sz w:val="24"/>
          <w:szCs w:val="24"/>
        </w:rPr>
        <w:t>，熟悉</w:t>
      </w:r>
      <w:r>
        <w:rPr>
          <w:rFonts w:asciiTheme="minorEastAsia" w:eastAsiaTheme="minorEastAsia" w:hAnsiTheme="minorEastAsia" w:cstheme="minorEastAsia" w:hint="eastAsia"/>
          <w:color w:val="3F3F3F"/>
          <w:spacing w:val="-5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i/>
          <w:color w:val="3F3F3F"/>
          <w:sz w:val="24"/>
          <w:szCs w:val="24"/>
        </w:rPr>
        <w:t>gulp</w:t>
      </w:r>
      <w:r>
        <w:rPr>
          <w:rFonts w:asciiTheme="minorEastAsia" w:eastAsiaTheme="minorEastAsia" w:hAnsiTheme="minorEastAsia" w:cstheme="minorEastAsia" w:hint="eastAsia"/>
          <w:color w:val="3F3F3F"/>
          <w:spacing w:val="-2"/>
          <w:sz w:val="24"/>
          <w:szCs w:val="24"/>
        </w:rPr>
        <w:t>和</w:t>
      </w:r>
      <w:r>
        <w:rPr>
          <w:rFonts w:asciiTheme="minorEastAsia" w:eastAsiaTheme="minorEastAsia" w:hAnsiTheme="minorEastAsia" w:cstheme="minorEastAsia" w:hint="eastAsia"/>
          <w:color w:val="3F3F3F"/>
          <w:spacing w:val="-2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i/>
          <w:color w:val="3F3F3F"/>
          <w:sz w:val="24"/>
          <w:szCs w:val="24"/>
        </w:rPr>
        <w:t>wabpack</w:t>
      </w:r>
    </w:p>
    <w:p w:rsidR="009F0016" w:rsidRDefault="000A4E83">
      <w:pPr>
        <w:pStyle w:val="a4"/>
        <w:numPr>
          <w:ilvl w:val="0"/>
          <w:numId w:val="1"/>
        </w:numPr>
        <w:tabs>
          <w:tab w:val="left" w:pos="703"/>
          <w:tab w:val="left" w:pos="704"/>
        </w:tabs>
        <w:spacing w:before="289"/>
        <w:rPr>
          <w:rFonts w:asciiTheme="minorEastAsia" w:eastAsiaTheme="minorEastAsia" w:hAnsiTheme="minorEastAsia" w:cstheme="minorEastAsia"/>
          <w:color w:val="3F3F3F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3F3F3F"/>
          <w:spacing w:val="-1"/>
          <w:sz w:val="24"/>
          <w:szCs w:val="24"/>
        </w:rPr>
        <w:t>熟练使用</w:t>
      </w:r>
      <w:r>
        <w:rPr>
          <w:rFonts w:asciiTheme="minorEastAsia" w:eastAsiaTheme="minorEastAsia" w:hAnsiTheme="minorEastAsia" w:cstheme="minorEastAsia" w:hint="eastAsia"/>
          <w:color w:val="3F3F3F"/>
          <w:spacing w:val="-1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i/>
          <w:color w:val="3F3F3F"/>
          <w:sz w:val="24"/>
          <w:szCs w:val="24"/>
        </w:rPr>
        <w:t>nmp</w:t>
      </w:r>
      <w:r>
        <w:rPr>
          <w:rFonts w:asciiTheme="minorEastAsia" w:eastAsiaTheme="minorEastAsia" w:hAnsiTheme="minorEastAsia" w:cstheme="minorEastAsia" w:hint="eastAsia"/>
          <w:color w:val="3F3F3F"/>
          <w:spacing w:val="-60"/>
          <w:sz w:val="24"/>
          <w:szCs w:val="24"/>
        </w:rPr>
        <w:t>、</w:t>
      </w:r>
      <w:r>
        <w:rPr>
          <w:rFonts w:asciiTheme="minorEastAsia" w:eastAsiaTheme="minorEastAsia" w:hAnsiTheme="minorEastAsia" w:cstheme="minorEastAsia" w:hint="eastAsia"/>
          <w:i/>
          <w:color w:val="3F3F3F"/>
          <w:sz w:val="24"/>
          <w:szCs w:val="24"/>
        </w:rPr>
        <w:t>cnpm</w:t>
      </w:r>
      <w:r>
        <w:rPr>
          <w:rFonts w:asciiTheme="minorEastAsia" w:eastAsiaTheme="minorEastAsia" w:hAnsiTheme="minorEastAsia" w:cstheme="minorEastAsia" w:hint="eastAsia"/>
          <w:color w:val="3F3F3F"/>
          <w:spacing w:val="-1"/>
          <w:sz w:val="24"/>
          <w:szCs w:val="24"/>
        </w:rPr>
        <w:t>包管理工具及</w:t>
      </w:r>
      <w:r>
        <w:rPr>
          <w:rFonts w:asciiTheme="minorEastAsia" w:eastAsiaTheme="minorEastAsia" w:hAnsiTheme="minorEastAsia" w:cstheme="minorEastAsia" w:hint="eastAsia"/>
          <w:color w:val="3F3F3F"/>
          <w:spacing w:val="-1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i/>
          <w:color w:val="3F3F3F"/>
          <w:sz w:val="24"/>
          <w:szCs w:val="24"/>
        </w:rPr>
        <w:t>webpack</w:t>
      </w:r>
      <w:r>
        <w:rPr>
          <w:rFonts w:asciiTheme="minorEastAsia" w:eastAsiaTheme="minorEastAsia" w:hAnsiTheme="minorEastAsia" w:cstheme="minorEastAsia" w:hint="eastAsia"/>
          <w:color w:val="3F3F3F"/>
          <w:spacing w:val="-60"/>
          <w:sz w:val="24"/>
          <w:szCs w:val="24"/>
        </w:rPr>
        <w:t>、</w:t>
      </w:r>
      <w:r>
        <w:rPr>
          <w:rFonts w:asciiTheme="minorEastAsia" w:eastAsiaTheme="minorEastAsia" w:hAnsiTheme="minorEastAsia" w:cstheme="minorEastAsia" w:hint="eastAsia"/>
          <w:i/>
          <w:color w:val="3F3F3F"/>
          <w:sz w:val="24"/>
          <w:szCs w:val="24"/>
        </w:rPr>
        <w:t>gulp</w:t>
      </w:r>
      <w:r>
        <w:rPr>
          <w:rFonts w:asciiTheme="minorEastAsia" w:eastAsiaTheme="minorEastAsia" w:hAnsiTheme="minorEastAsia" w:cstheme="minorEastAsia" w:hint="eastAsia"/>
          <w:color w:val="3F3F3F"/>
          <w:spacing w:val="-1"/>
          <w:sz w:val="24"/>
          <w:szCs w:val="24"/>
        </w:rPr>
        <w:t>等前端自动化工具熟练使用</w:t>
      </w:r>
      <w:r>
        <w:rPr>
          <w:rFonts w:asciiTheme="minorEastAsia" w:eastAsiaTheme="minorEastAsia" w:hAnsiTheme="minorEastAsia" w:cstheme="minorEastAsia" w:hint="eastAsia"/>
          <w:color w:val="3F3F3F"/>
          <w:spacing w:val="-1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i/>
          <w:color w:val="3F3F3F"/>
          <w:sz w:val="24"/>
          <w:szCs w:val="24"/>
        </w:rPr>
        <w:t>git</w:t>
      </w:r>
      <w:r>
        <w:rPr>
          <w:rFonts w:asciiTheme="minorEastAsia" w:eastAsiaTheme="minorEastAsia" w:hAnsiTheme="minorEastAsia" w:cstheme="minorEastAsia" w:hint="eastAsia"/>
          <w:color w:val="3F3F3F"/>
          <w:sz w:val="24"/>
          <w:szCs w:val="24"/>
        </w:rPr>
        <w:t>管理代码。</w:t>
      </w:r>
    </w:p>
    <w:p w:rsidR="009F0016" w:rsidRDefault="000A4E83">
      <w:pPr>
        <w:pStyle w:val="a4"/>
        <w:numPr>
          <w:ilvl w:val="0"/>
          <w:numId w:val="1"/>
        </w:numPr>
        <w:tabs>
          <w:tab w:val="left" w:pos="703"/>
          <w:tab w:val="left" w:pos="704"/>
        </w:tabs>
        <w:rPr>
          <w:rFonts w:asciiTheme="minorEastAsia" w:eastAsiaTheme="minorEastAsia" w:hAnsiTheme="minorEastAsia" w:cstheme="minorEastAsia"/>
          <w:color w:val="3F3F3F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3F3F3F"/>
          <w:spacing w:val="-1"/>
          <w:sz w:val="24"/>
          <w:szCs w:val="24"/>
        </w:rPr>
        <w:t>熟悉</w:t>
      </w:r>
      <w:r>
        <w:rPr>
          <w:rFonts w:asciiTheme="minorEastAsia" w:eastAsiaTheme="minorEastAsia" w:hAnsiTheme="minorEastAsia" w:cstheme="minorEastAsia" w:hint="eastAsia"/>
          <w:color w:val="3F3F3F"/>
          <w:spacing w:val="-1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i/>
          <w:color w:val="3F3F3F"/>
          <w:sz w:val="24"/>
          <w:szCs w:val="24"/>
        </w:rPr>
        <w:t>Mui</w:t>
      </w:r>
      <w:r>
        <w:rPr>
          <w:rFonts w:asciiTheme="minorEastAsia" w:eastAsiaTheme="minorEastAsia" w:hAnsiTheme="minorEastAsia" w:cstheme="minorEastAsia" w:hint="eastAsia"/>
          <w:color w:val="3F3F3F"/>
          <w:spacing w:val="-2"/>
          <w:sz w:val="24"/>
          <w:szCs w:val="24"/>
        </w:rPr>
        <w:t>和</w:t>
      </w:r>
      <w:r>
        <w:rPr>
          <w:rFonts w:asciiTheme="minorEastAsia" w:eastAsiaTheme="minorEastAsia" w:hAnsiTheme="minorEastAsia" w:cstheme="minorEastAsia" w:hint="eastAsia"/>
          <w:color w:val="3F3F3F"/>
          <w:spacing w:val="-2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i/>
          <w:color w:val="3F3F3F"/>
          <w:sz w:val="24"/>
          <w:szCs w:val="24"/>
        </w:rPr>
        <w:t>H5+</w:t>
      </w:r>
      <w:r>
        <w:rPr>
          <w:rFonts w:asciiTheme="minorEastAsia" w:eastAsiaTheme="minorEastAsia" w:hAnsiTheme="minorEastAsia" w:cstheme="minorEastAsia" w:hint="eastAsia"/>
          <w:color w:val="3F3F3F"/>
          <w:sz w:val="24"/>
          <w:szCs w:val="24"/>
        </w:rPr>
        <w:t>进行混合开发。</w:t>
      </w:r>
    </w:p>
    <w:p w:rsidR="009F0016" w:rsidRDefault="000A4E83">
      <w:pPr>
        <w:pStyle w:val="a4"/>
        <w:numPr>
          <w:ilvl w:val="0"/>
          <w:numId w:val="1"/>
        </w:numPr>
        <w:tabs>
          <w:tab w:val="left" w:pos="703"/>
          <w:tab w:val="left" w:pos="704"/>
        </w:tabs>
        <w:rPr>
          <w:rFonts w:asciiTheme="minorEastAsia" w:eastAsiaTheme="minorEastAsia" w:hAnsiTheme="minorEastAsia" w:cstheme="minorEastAsia"/>
          <w:color w:val="3F3F3F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3F3F3F"/>
          <w:spacing w:val="-2"/>
          <w:sz w:val="24"/>
          <w:szCs w:val="24"/>
        </w:rPr>
        <w:t>熟悉</w:t>
      </w:r>
      <w:r>
        <w:rPr>
          <w:rFonts w:asciiTheme="minorEastAsia" w:eastAsiaTheme="minorEastAsia" w:hAnsiTheme="minorEastAsia" w:cstheme="minorEastAsia" w:hint="eastAsia"/>
          <w:color w:val="3F3F3F"/>
          <w:spacing w:val="-2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i/>
          <w:color w:val="3F3F3F"/>
          <w:sz w:val="24"/>
          <w:szCs w:val="24"/>
        </w:rPr>
        <w:t>Bootstrap</w:t>
      </w:r>
      <w:r>
        <w:rPr>
          <w:rFonts w:asciiTheme="minorEastAsia" w:eastAsiaTheme="minorEastAsia" w:hAnsiTheme="minorEastAsia" w:cstheme="minorEastAsia" w:hint="eastAsia"/>
          <w:color w:val="3F3F3F"/>
          <w:spacing w:val="-60"/>
          <w:sz w:val="24"/>
          <w:szCs w:val="24"/>
        </w:rPr>
        <w:t>、</w:t>
      </w:r>
      <w:r>
        <w:rPr>
          <w:rFonts w:asciiTheme="minorEastAsia" w:eastAsiaTheme="minorEastAsia" w:hAnsiTheme="minorEastAsia" w:cstheme="minorEastAsia" w:hint="eastAsia"/>
          <w:i/>
          <w:color w:val="3F3F3F"/>
          <w:sz w:val="24"/>
          <w:szCs w:val="24"/>
        </w:rPr>
        <w:t>Swiper</w:t>
      </w:r>
      <w:r>
        <w:rPr>
          <w:rFonts w:asciiTheme="minorEastAsia" w:eastAsiaTheme="minorEastAsia" w:hAnsiTheme="minorEastAsia" w:cstheme="minorEastAsia" w:hint="eastAsia"/>
          <w:color w:val="3F3F3F"/>
          <w:spacing w:val="-60"/>
          <w:sz w:val="24"/>
          <w:szCs w:val="24"/>
        </w:rPr>
        <w:t>、</w:t>
      </w:r>
      <w:r>
        <w:rPr>
          <w:rFonts w:asciiTheme="minorEastAsia" w:eastAsiaTheme="minorEastAsia" w:hAnsiTheme="minorEastAsia" w:cstheme="minorEastAsia" w:hint="eastAsia"/>
          <w:i/>
          <w:color w:val="3F3F3F"/>
          <w:sz w:val="24"/>
          <w:szCs w:val="24"/>
        </w:rPr>
        <w:t>iScroll</w:t>
      </w:r>
      <w:r>
        <w:rPr>
          <w:rFonts w:asciiTheme="minorEastAsia" w:eastAsiaTheme="minorEastAsia" w:hAnsiTheme="minorEastAsia" w:cstheme="minorEastAsia" w:hint="eastAsia"/>
          <w:color w:val="3F3F3F"/>
          <w:spacing w:val="-60"/>
          <w:sz w:val="24"/>
          <w:szCs w:val="24"/>
        </w:rPr>
        <w:t>、</w:t>
      </w:r>
      <w:r>
        <w:rPr>
          <w:rFonts w:asciiTheme="minorEastAsia" w:eastAsiaTheme="minorEastAsia" w:hAnsiTheme="minorEastAsia" w:cstheme="minorEastAsia" w:hint="eastAsia"/>
          <w:i/>
          <w:color w:val="3F3F3F"/>
          <w:spacing w:val="-3"/>
          <w:sz w:val="24"/>
          <w:szCs w:val="24"/>
        </w:rPr>
        <w:t>amazeUI</w:t>
      </w:r>
      <w:r>
        <w:rPr>
          <w:rFonts w:asciiTheme="minorEastAsia" w:eastAsiaTheme="minorEastAsia" w:hAnsiTheme="minorEastAsia" w:cstheme="minorEastAsia" w:hint="eastAsia"/>
          <w:color w:val="3F3F3F"/>
          <w:spacing w:val="-3"/>
          <w:sz w:val="24"/>
          <w:szCs w:val="24"/>
        </w:rPr>
        <w:t>，</w:t>
      </w:r>
      <w:r>
        <w:rPr>
          <w:rFonts w:asciiTheme="minorEastAsia" w:eastAsiaTheme="minorEastAsia" w:hAnsiTheme="minorEastAsia" w:cstheme="minorEastAsia" w:hint="eastAsia"/>
          <w:i/>
          <w:color w:val="3F3F3F"/>
          <w:spacing w:val="-3"/>
          <w:sz w:val="24"/>
          <w:szCs w:val="24"/>
        </w:rPr>
        <w:t>sui,elementUI,antdesign</w:t>
      </w:r>
      <w:r>
        <w:rPr>
          <w:rFonts w:asciiTheme="minorEastAsia" w:eastAsiaTheme="minorEastAsia" w:hAnsiTheme="minorEastAsia" w:cstheme="minorEastAsia" w:hint="eastAsia"/>
          <w:color w:val="3F3F3F"/>
          <w:sz w:val="24"/>
          <w:szCs w:val="24"/>
        </w:rPr>
        <w:t>等主流框架和插件。</w:t>
      </w:r>
    </w:p>
    <w:p w:rsidR="009F0016" w:rsidRDefault="000A4E83">
      <w:pPr>
        <w:pStyle w:val="a4"/>
        <w:numPr>
          <w:ilvl w:val="0"/>
          <w:numId w:val="1"/>
        </w:numPr>
        <w:tabs>
          <w:tab w:val="left" w:pos="703"/>
          <w:tab w:val="left" w:pos="704"/>
        </w:tabs>
        <w:spacing w:before="289"/>
        <w:rPr>
          <w:rFonts w:asciiTheme="minorEastAsia" w:eastAsiaTheme="minorEastAsia" w:hAnsiTheme="minorEastAsia" w:cstheme="minorEastAsia"/>
          <w:color w:val="3F3F3F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3F3F3F"/>
          <w:spacing w:val="-5"/>
          <w:sz w:val="24"/>
          <w:szCs w:val="24"/>
        </w:rPr>
        <w:t>熟悉微信公众号二次开发，调用</w:t>
      </w:r>
      <w:r>
        <w:rPr>
          <w:rFonts w:asciiTheme="minorEastAsia" w:eastAsiaTheme="minorEastAsia" w:hAnsiTheme="minorEastAsia" w:cstheme="minorEastAsia" w:hint="eastAsia"/>
          <w:color w:val="3F3F3F"/>
          <w:spacing w:val="-5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i/>
          <w:color w:val="3F3F3F"/>
          <w:sz w:val="24"/>
          <w:szCs w:val="24"/>
        </w:rPr>
        <w:t>jsSDK</w:t>
      </w:r>
      <w:r>
        <w:rPr>
          <w:rFonts w:asciiTheme="minorEastAsia" w:eastAsiaTheme="minorEastAsia" w:hAnsiTheme="minorEastAsia" w:cstheme="minorEastAsia" w:hint="eastAsia"/>
          <w:color w:val="3F3F3F"/>
          <w:spacing w:val="-8"/>
          <w:sz w:val="24"/>
          <w:szCs w:val="24"/>
        </w:rPr>
        <w:t>以及微场景动画。熟悉</w:t>
      </w:r>
      <w:r>
        <w:rPr>
          <w:rFonts w:asciiTheme="minorEastAsia" w:eastAsiaTheme="minorEastAsia" w:hAnsiTheme="minorEastAsia" w:cstheme="minorEastAsia" w:hint="eastAsia"/>
          <w:color w:val="3F3F3F"/>
          <w:spacing w:val="-8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i/>
          <w:color w:val="3F3F3F"/>
          <w:sz w:val="24"/>
          <w:szCs w:val="24"/>
        </w:rPr>
        <w:t>NodeJS</w:t>
      </w:r>
      <w:r>
        <w:rPr>
          <w:rFonts w:asciiTheme="minorEastAsia" w:eastAsiaTheme="minorEastAsia" w:hAnsiTheme="minorEastAsia" w:cstheme="minorEastAsia" w:hint="eastAsia"/>
          <w:color w:val="3F3F3F"/>
          <w:spacing w:val="-17"/>
          <w:sz w:val="24"/>
          <w:szCs w:val="24"/>
        </w:rPr>
        <w:t>。熟悉</w:t>
      </w:r>
      <w:r>
        <w:rPr>
          <w:rFonts w:asciiTheme="minorEastAsia" w:eastAsiaTheme="minorEastAsia" w:hAnsiTheme="minorEastAsia" w:cstheme="minorEastAsia" w:hint="eastAsia"/>
          <w:color w:val="3F3F3F"/>
          <w:spacing w:val="-17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i/>
          <w:color w:val="3F3F3F"/>
          <w:sz w:val="24"/>
          <w:szCs w:val="24"/>
        </w:rPr>
        <w:t>H5</w:t>
      </w:r>
      <w:r>
        <w:rPr>
          <w:rFonts w:asciiTheme="minorEastAsia" w:eastAsiaTheme="minorEastAsia" w:hAnsiTheme="minorEastAsia" w:cstheme="minorEastAsia" w:hint="eastAsia"/>
          <w:color w:val="3F3F3F"/>
          <w:sz w:val="24"/>
          <w:szCs w:val="24"/>
        </w:rPr>
        <w:t>与原生交互</w:t>
      </w:r>
    </w:p>
    <w:p w:rsidR="009F0016" w:rsidRDefault="000A4E83">
      <w:pPr>
        <w:pStyle w:val="a4"/>
        <w:numPr>
          <w:ilvl w:val="0"/>
          <w:numId w:val="1"/>
        </w:numPr>
        <w:tabs>
          <w:tab w:val="left" w:pos="703"/>
          <w:tab w:val="left" w:pos="704"/>
        </w:tabs>
        <w:rPr>
          <w:rFonts w:asciiTheme="minorEastAsia" w:eastAsiaTheme="minorEastAsia" w:hAnsiTheme="minorEastAsia" w:cstheme="minorEastAsia"/>
          <w:i/>
          <w:color w:val="3F3F3F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3F3F3F"/>
          <w:spacing w:val="-2"/>
          <w:sz w:val="24"/>
          <w:szCs w:val="24"/>
        </w:rPr>
        <w:t>熟悉</w:t>
      </w:r>
      <w:r>
        <w:rPr>
          <w:rFonts w:asciiTheme="minorEastAsia" w:eastAsiaTheme="minorEastAsia" w:hAnsiTheme="minorEastAsia" w:cstheme="minorEastAsia" w:hint="eastAsia"/>
          <w:color w:val="3F3F3F"/>
          <w:spacing w:val="-2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i/>
          <w:color w:val="3F3F3F"/>
          <w:sz w:val="24"/>
          <w:szCs w:val="24"/>
        </w:rPr>
        <w:t>Python</w:t>
      </w:r>
    </w:p>
    <w:p w:rsidR="009F0016" w:rsidRDefault="009F0016">
      <w:pPr>
        <w:rPr>
          <w:rFonts w:asciiTheme="minorEastAsia" w:eastAsiaTheme="minorEastAsia" w:hAnsiTheme="minorEastAsia" w:cstheme="minorEastAsia"/>
          <w:sz w:val="24"/>
          <w:szCs w:val="24"/>
        </w:rPr>
        <w:sectPr w:rsidR="009F0016">
          <w:type w:val="continuous"/>
          <w:pgSz w:w="11910" w:h="16840"/>
          <w:pgMar w:top="420" w:right="0" w:bottom="280" w:left="280" w:header="720" w:footer="720" w:gutter="0"/>
          <w:cols w:space="720"/>
        </w:sectPr>
      </w:pPr>
    </w:p>
    <w:p w:rsidR="009F0016" w:rsidRDefault="009F0016">
      <w:pPr>
        <w:pStyle w:val="a3"/>
        <w:rPr>
          <w:rFonts w:ascii="Arial"/>
          <w:i/>
          <w:sz w:val="20"/>
        </w:rPr>
      </w:pPr>
    </w:p>
    <w:p w:rsidR="009F0016" w:rsidRDefault="009F0016">
      <w:pPr>
        <w:pStyle w:val="a3"/>
        <w:rPr>
          <w:rFonts w:ascii="Arial"/>
          <w:i/>
          <w:sz w:val="20"/>
        </w:rPr>
      </w:pPr>
    </w:p>
    <w:p w:rsidR="009F0016" w:rsidRDefault="009F0016">
      <w:pPr>
        <w:tabs>
          <w:tab w:val="left" w:pos="3344"/>
          <w:tab w:val="left" w:pos="5205"/>
        </w:tabs>
        <w:spacing w:before="200" w:line="338" w:lineRule="auto"/>
        <w:ind w:left="764" w:right="3576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/>
          <w:sz w:val="24"/>
          <w:szCs w:val="24"/>
        </w:rPr>
        <w:pict>
          <v:group id="_x0000_s1034" style="position:absolute;left:0;text-align:left;margin-left:25pt;margin-top:-22.5pt;width:570.1pt;height:23.25pt;z-index:251657216;mso-position-horizontal-relative:page" coordorigin="501,-451" coordsize="11402,465203">
            <v:shape id="_x0000_s1035" type="#_x0000_t75" style="position:absolute;left:571;top:-451;width:11332;height:465">
              <v:imagedata r:id="rId8" o:title=""/>
            </v:shape>
            <v:line id="_x0000_s1036" style="position:absolute" from="536,-451" to="536,14" strokecolor="#538cd3" strokeweight="1.2459mm"/>
            <v:shape id="_x0000_s1037" type="#_x0000_t202" style="position:absolute;left:501;top:-451;width:11402;height:465" filled="f" stroked="f">
              <v:textbox inset="0,0,0,0">
                <w:txbxContent>
                  <w:p w:rsidR="009F0016" w:rsidRDefault="000A4E83">
                    <w:pPr>
                      <w:spacing w:before="74"/>
                      <w:ind w:left="214"/>
                      <w:rPr>
                        <w:sz w:val="24"/>
                      </w:rPr>
                    </w:pPr>
                    <w:r>
                      <w:rPr>
                        <w:color w:val="2D5D91"/>
                        <w:sz w:val="24"/>
                      </w:rPr>
                      <w:t>工作经历</w:t>
                    </w:r>
                  </w:p>
                </w:txbxContent>
              </v:textbox>
            </v:shape>
            <w10:wrap anchorx="page"/>
          </v:group>
        </w:pict>
      </w:r>
      <w:r w:rsidR="000A4E83">
        <w:rPr>
          <w:rFonts w:asciiTheme="minorEastAsia" w:eastAsiaTheme="minorEastAsia" w:hAnsiTheme="minorEastAsia" w:cstheme="minorEastAsia" w:hint="eastAsia"/>
          <w:b/>
          <w:color w:val="3F3F3F"/>
          <w:sz w:val="24"/>
          <w:szCs w:val="24"/>
        </w:rPr>
        <w:t>公司名称</w:t>
      </w:r>
      <w:r w:rsidR="000A4E83">
        <w:rPr>
          <w:rFonts w:asciiTheme="minorEastAsia" w:eastAsiaTheme="minorEastAsia" w:hAnsiTheme="minorEastAsia" w:cstheme="minorEastAsia" w:hint="eastAsia"/>
          <w:b/>
          <w:color w:val="3F3F3F"/>
          <w:spacing w:val="-60"/>
          <w:sz w:val="24"/>
          <w:szCs w:val="24"/>
        </w:rPr>
        <w:t>：</w:t>
      </w:r>
      <w:r w:rsidR="000A4E83">
        <w:rPr>
          <w:rFonts w:asciiTheme="minorEastAsia" w:eastAsiaTheme="minorEastAsia" w:hAnsiTheme="minorEastAsia" w:cstheme="minorEastAsia" w:hint="eastAsia"/>
          <w:color w:val="3F3F3F"/>
          <w:sz w:val="24"/>
          <w:szCs w:val="24"/>
        </w:rPr>
        <w:t>瓜子二手车</w:t>
      </w:r>
      <w:r w:rsidR="000A4E83">
        <w:rPr>
          <w:rFonts w:asciiTheme="minorEastAsia" w:eastAsiaTheme="minorEastAsia" w:hAnsiTheme="minorEastAsia" w:cstheme="minorEastAsia" w:hint="eastAsia"/>
          <w:color w:val="3F3F3F"/>
          <w:sz w:val="24"/>
          <w:szCs w:val="24"/>
        </w:rPr>
        <w:tab/>
      </w:r>
      <w:r w:rsidR="000A4E83">
        <w:rPr>
          <w:rFonts w:asciiTheme="minorEastAsia" w:eastAsiaTheme="minorEastAsia" w:hAnsiTheme="minorEastAsia" w:cstheme="minorEastAsia" w:hint="eastAsia"/>
          <w:b/>
          <w:color w:val="3F3F3F"/>
          <w:sz w:val="24"/>
          <w:szCs w:val="24"/>
        </w:rPr>
        <w:t>公司地址</w:t>
      </w:r>
      <w:r w:rsidR="000A4E83">
        <w:rPr>
          <w:rFonts w:asciiTheme="minorEastAsia" w:eastAsiaTheme="minorEastAsia" w:hAnsiTheme="minorEastAsia" w:cstheme="minorEastAsia" w:hint="eastAsia"/>
          <w:b/>
          <w:color w:val="3F3F3F"/>
          <w:spacing w:val="-60"/>
          <w:sz w:val="24"/>
          <w:szCs w:val="24"/>
        </w:rPr>
        <w:t>：</w:t>
      </w:r>
      <w:r w:rsidR="000A4E83">
        <w:rPr>
          <w:rFonts w:asciiTheme="minorEastAsia" w:eastAsiaTheme="minorEastAsia" w:hAnsiTheme="minorEastAsia" w:cstheme="minorEastAsia" w:hint="eastAsia"/>
          <w:color w:val="3F3F3F"/>
          <w:sz w:val="24"/>
          <w:szCs w:val="24"/>
        </w:rPr>
        <w:t>北京</w:t>
      </w:r>
      <w:r w:rsidR="000A4E83">
        <w:rPr>
          <w:rFonts w:asciiTheme="minorEastAsia" w:eastAsiaTheme="minorEastAsia" w:hAnsiTheme="minorEastAsia" w:cstheme="minorEastAsia" w:hint="eastAsia"/>
          <w:color w:val="3F3F3F"/>
          <w:sz w:val="24"/>
          <w:szCs w:val="24"/>
        </w:rPr>
        <w:tab/>
      </w:r>
      <w:r w:rsidR="000A4E83">
        <w:rPr>
          <w:rFonts w:asciiTheme="minorEastAsia" w:eastAsiaTheme="minorEastAsia" w:hAnsiTheme="minorEastAsia" w:cstheme="minorEastAsia" w:hint="eastAsia"/>
          <w:b/>
          <w:color w:val="3F3F3F"/>
          <w:sz w:val="24"/>
          <w:szCs w:val="24"/>
        </w:rPr>
        <w:t>职位</w:t>
      </w:r>
      <w:r w:rsidR="000A4E83">
        <w:rPr>
          <w:rFonts w:asciiTheme="minorEastAsia" w:eastAsiaTheme="minorEastAsia" w:hAnsiTheme="minorEastAsia" w:cstheme="minorEastAsia" w:hint="eastAsia"/>
          <w:b/>
          <w:color w:val="3F3F3F"/>
          <w:spacing w:val="-16"/>
          <w:sz w:val="24"/>
          <w:szCs w:val="24"/>
        </w:rPr>
        <w:t>：</w:t>
      </w:r>
      <w:r w:rsidR="000A4E83">
        <w:rPr>
          <w:rFonts w:asciiTheme="minorEastAsia" w:eastAsiaTheme="minorEastAsia" w:hAnsiTheme="minorEastAsia" w:cstheme="minorEastAsia" w:hint="eastAsia"/>
          <w:i/>
          <w:color w:val="3F3F3F"/>
          <w:spacing w:val="-16"/>
          <w:sz w:val="24"/>
          <w:szCs w:val="24"/>
        </w:rPr>
        <w:t>web</w:t>
      </w:r>
      <w:r w:rsidR="000A4E83">
        <w:rPr>
          <w:rFonts w:asciiTheme="minorEastAsia" w:eastAsiaTheme="minorEastAsia" w:hAnsiTheme="minorEastAsia" w:cstheme="minorEastAsia" w:hint="eastAsia"/>
          <w:color w:val="3F3F3F"/>
          <w:sz w:val="24"/>
          <w:szCs w:val="24"/>
        </w:rPr>
        <w:t>前端开发工程</w:t>
      </w:r>
      <w:r w:rsidR="000A4E83">
        <w:rPr>
          <w:rFonts w:asciiTheme="minorEastAsia" w:eastAsiaTheme="minorEastAsia" w:hAnsiTheme="minorEastAsia" w:cstheme="minorEastAsia" w:hint="eastAsia"/>
          <w:color w:val="3F3F3F"/>
          <w:spacing w:val="-15"/>
          <w:sz w:val="24"/>
          <w:szCs w:val="24"/>
        </w:rPr>
        <w:t>师</w:t>
      </w:r>
      <w:r w:rsidR="000A4E83">
        <w:rPr>
          <w:rFonts w:asciiTheme="minorEastAsia" w:eastAsiaTheme="minorEastAsia" w:hAnsiTheme="minorEastAsia" w:cstheme="minorEastAsia" w:hint="eastAsia"/>
          <w:b/>
          <w:color w:val="3F3F3F"/>
          <w:sz w:val="24"/>
          <w:szCs w:val="24"/>
        </w:rPr>
        <w:t>工作时间</w:t>
      </w:r>
      <w:r w:rsidR="000A4E83">
        <w:rPr>
          <w:rFonts w:asciiTheme="minorEastAsia" w:eastAsiaTheme="minorEastAsia" w:hAnsiTheme="minorEastAsia" w:cstheme="minorEastAsia" w:hint="eastAsia"/>
          <w:b/>
          <w:color w:val="3F3F3F"/>
          <w:spacing w:val="-9"/>
          <w:sz w:val="24"/>
          <w:szCs w:val="24"/>
        </w:rPr>
        <w:t>：</w:t>
      </w:r>
      <w:r w:rsidR="000A4E83">
        <w:rPr>
          <w:rFonts w:asciiTheme="minorEastAsia" w:eastAsiaTheme="minorEastAsia" w:hAnsiTheme="minorEastAsia" w:cstheme="minorEastAsia" w:hint="eastAsia"/>
          <w:i/>
          <w:color w:val="3F3F3F"/>
          <w:spacing w:val="-9"/>
          <w:sz w:val="24"/>
          <w:szCs w:val="24"/>
        </w:rPr>
        <w:t>2017.</w:t>
      </w:r>
      <w:r w:rsidR="000A4E83">
        <w:rPr>
          <w:rFonts w:asciiTheme="minorEastAsia" w:eastAsiaTheme="minorEastAsia" w:hAnsiTheme="minorEastAsia" w:cstheme="minorEastAsia" w:hint="eastAsia"/>
          <w:i/>
          <w:color w:val="3F3F3F"/>
          <w:spacing w:val="-9"/>
          <w:sz w:val="24"/>
          <w:szCs w:val="24"/>
          <w:lang w:eastAsia="zh-CN"/>
        </w:rPr>
        <w:t>5</w:t>
      </w:r>
      <w:r w:rsidR="000A4E83">
        <w:rPr>
          <w:rFonts w:asciiTheme="minorEastAsia" w:eastAsiaTheme="minorEastAsia" w:hAnsiTheme="minorEastAsia" w:cstheme="minorEastAsia" w:hint="eastAsia"/>
          <w:i/>
          <w:color w:val="3F3F3F"/>
          <w:spacing w:val="-9"/>
          <w:sz w:val="24"/>
          <w:szCs w:val="24"/>
        </w:rPr>
        <w:t>-</w:t>
      </w:r>
      <w:r w:rsidR="000A4E83">
        <w:rPr>
          <w:rFonts w:asciiTheme="minorEastAsia" w:eastAsiaTheme="minorEastAsia" w:hAnsiTheme="minorEastAsia" w:cstheme="minorEastAsia" w:hint="eastAsia"/>
          <w:color w:val="3F3F3F"/>
          <w:sz w:val="24"/>
          <w:szCs w:val="24"/>
        </w:rPr>
        <w:t>至今</w:t>
      </w:r>
    </w:p>
    <w:p w:rsidR="009F0016" w:rsidRDefault="000A4E83">
      <w:pPr>
        <w:pStyle w:val="2"/>
        <w:spacing w:before="3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F3F3F"/>
        </w:rPr>
        <w:t>工作职能：</w:t>
      </w:r>
    </w:p>
    <w:p w:rsidR="009F0016" w:rsidRDefault="000A4E83">
      <w:pPr>
        <w:pStyle w:val="a3"/>
        <w:spacing w:before="262"/>
        <w:ind w:left="1484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i/>
          <w:color w:val="3F3F3F"/>
        </w:rPr>
        <w:t>1</w:t>
      </w:r>
      <w:r>
        <w:rPr>
          <w:rFonts w:asciiTheme="minorEastAsia" w:eastAsiaTheme="minorEastAsia" w:hAnsiTheme="minorEastAsia" w:cstheme="minorEastAsia" w:hint="eastAsia"/>
          <w:color w:val="3F3F3F"/>
        </w:rPr>
        <w:t>、根据工作安排高效、高质地完成代码编写进行项目管理，确保前端代码规范；</w:t>
      </w:r>
    </w:p>
    <w:p w:rsidR="009F0016" w:rsidRDefault="000A4E83">
      <w:pPr>
        <w:pStyle w:val="a3"/>
        <w:spacing w:before="288"/>
        <w:ind w:left="1484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i/>
          <w:color w:val="3F3F3F"/>
        </w:rPr>
        <w:t>2</w:t>
      </w:r>
      <w:r>
        <w:rPr>
          <w:rFonts w:asciiTheme="minorEastAsia" w:eastAsiaTheme="minorEastAsia" w:hAnsiTheme="minorEastAsia" w:cstheme="minorEastAsia" w:hint="eastAsia"/>
          <w:color w:val="3F3F3F"/>
        </w:rPr>
        <w:t>、负责公司现有项目的维护和新项目开发工作；</w:t>
      </w:r>
    </w:p>
    <w:p w:rsidR="009F0016" w:rsidRDefault="000A4E83">
      <w:pPr>
        <w:pStyle w:val="a3"/>
        <w:spacing w:before="289"/>
        <w:ind w:left="1484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i/>
          <w:color w:val="3F3F3F"/>
        </w:rPr>
        <w:t>3</w:t>
      </w:r>
      <w:r>
        <w:rPr>
          <w:rFonts w:asciiTheme="minorEastAsia" w:eastAsiaTheme="minorEastAsia" w:hAnsiTheme="minorEastAsia" w:cstheme="minorEastAsia" w:hint="eastAsia"/>
          <w:color w:val="3F3F3F"/>
        </w:rPr>
        <w:t>、与设计团队有效沟通，能够实现设计师的设计想法；</w:t>
      </w:r>
    </w:p>
    <w:p w:rsidR="009F0016" w:rsidRDefault="000A4E83">
      <w:pPr>
        <w:pStyle w:val="a3"/>
        <w:spacing w:before="288"/>
        <w:ind w:left="1484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i/>
          <w:color w:val="3F3F3F"/>
        </w:rPr>
        <w:t>4</w:t>
      </w:r>
      <w:r>
        <w:rPr>
          <w:rFonts w:asciiTheme="minorEastAsia" w:eastAsiaTheme="minorEastAsia" w:hAnsiTheme="minorEastAsia" w:cstheme="minorEastAsia" w:hint="eastAsia"/>
          <w:color w:val="3F3F3F"/>
        </w:rPr>
        <w:t>、与后端开发团队紧密配合，确保代码有效对接，优化网站前端性能。</w:t>
      </w:r>
    </w:p>
    <w:p w:rsidR="009F0016" w:rsidRDefault="000A4E83">
      <w:pPr>
        <w:tabs>
          <w:tab w:val="left" w:pos="6525"/>
        </w:tabs>
        <w:spacing w:before="209" w:line="338" w:lineRule="auto"/>
        <w:ind w:left="764" w:right="2256"/>
        <w:rPr>
          <w:rFonts w:asciiTheme="minorEastAsia" w:eastAsiaTheme="minorEastAsia" w:hAnsiTheme="minorEastAsia" w:cstheme="minorEastAsia"/>
          <w:i/>
          <w:sz w:val="24"/>
          <w:szCs w:val="24"/>
          <w:lang w:eastAsia="zh-CN"/>
        </w:rPr>
      </w:pPr>
      <w:r>
        <w:rPr>
          <w:rFonts w:asciiTheme="minorEastAsia" w:eastAsiaTheme="minorEastAsia" w:hAnsiTheme="minorEastAsia" w:cstheme="minorEastAsia" w:hint="eastAsia"/>
          <w:b/>
          <w:color w:val="3F3F3F"/>
          <w:sz w:val="24"/>
          <w:szCs w:val="24"/>
        </w:rPr>
        <w:t>公司名称</w:t>
      </w:r>
      <w:r>
        <w:rPr>
          <w:rFonts w:asciiTheme="minorEastAsia" w:eastAsiaTheme="minorEastAsia" w:hAnsiTheme="minorEastAsia" w:cstheme="minorEastAsia" w:hint="eastAsia"/>
          <w:b/>
          <w:color w:val="3F3F3F"/>
          <w:spacing w:val="-60"/>
          <w:sz w:val="24"/>
          <w:szCs w:val="24"/>
        </w:rPr>
        <w:t>：</w:t>
      </w:r>
      <w:r>
        <w:rPr>
          <w:rFonts w:asciiTheme="minorEastAsia" w:eastAsiaTheme="minorEastAsia" w:hAnsiTheme="minorEastAsia" w:cstheme="minorEastAsia" w:hint="eastAsia"/>
          <w:color w:val="3F3F3F"/>
          <w:sz w:val="24"/>
          <w:szCs w:val="24"/>
        </w:rPr>
        <w:t>北京康健德科技有限公司</w:t>
      </w:r>
      <w:r>
        <w:rPr>
          <w:rFonts w:asciiTheme="minorEastAsia" w:eastAsiaTheme="minorEastAsia" w:hAnsiTheme="minorEastAsia" w:cstheme="minorEastAsia" w:hint="eastAsia"/>
          <w:b/>
          <w:color w:val="3F3F3F"/>
          <w:sz w:val="24"/>
          <w:szCs w:val="24"/>
        </w:rPr>
        <w:t>公司地址</w:t>
      </w:r>
      <w:r>
        <w:rPr>
          <w:rFonts w:asciiTheme="minorEastAsia" w:eastAsiaTheme="minorEastAsia" w:hAnsiTheme="minorEastAsia" w:cstheme="minorEastAsia" w:hint="eastAsia"/>
          <w:b/>
          <w:color w:val="3F3F3F"/>
          <w:spacing w:val="-60"/>
          <w:sz w:val="24"/>
          <w:szCs w:val="24"/>
        </w:rPr>
        <w:t>：</w:t>
      </w:r>
      <w:r>
        <w:rPr>
          <w:rFonts w:asciiTheme="minorEastAsia" w:eastAsiaTheme="minorEastAsia" w:hAnsiTheme="minorEastAsia" w:cstheme="minorEastAsia" w:hint="eastAsia"/>
          <w:color w:val="3F3F3F"/>
          <w:sz w:val="24"/>
          <w:szCs w:val="24"/>
        </w:rPr>
        <w:t>北京</w:t>
      </w:r>
      <w:r>
        <w:rPr>
          <w:rFonts w:asciiTheme="minorEastAsia" w:eastAsiaTheme="minorEastAsia" w:hAnsiTheme="minorEastAsia" w:cstheme="minorEastAsia" w:hint="eastAsia"/>
          <w:color w:val="3F3F3F"/>
          <w:sz w:val="24"/>
          <w:szCs w:val="24"/>
        </w:rPr>
        <w:tab/>
      </w:r>
      <w:r>
        <w:rPr>
          <w:rFonts w:asciiTheme="minorEastAsia" w:eastAsiaTheme="minorEastAsia" w:hAnsiTheme="minorEastAsia" w:cstheme="minorEastAsia" w:hint="eastAsia"/>
          <w:b/>
          <w:color w:val="3F3F3F"/>
          <w:sz w:val="24"/>
          <w:szCs w:val="24"/>
        </w:rPr>
        <w:t>职位</w:t>
      </w:r>
      <w:r>
        <w:rPr>
          <w:rFonts w:asciiTheme="minorEastAsia" w:eastAsiaTheme="minorEastAsia" w:hAnsiTheme="minorEastAsia" w:cstheme="minorEastAsia" w:hint="eastAsia"/>
          <w:b/>
          <w:color w:val="3F3F3F"/>
          <w:spacing w:val="-16"/>
          <w:sz w:val="24"/>
          <w:szCs w:val="24"/>
        </w:rPr>
        <w:t>：</w:t>
      </w:r>
      <w:r>
        <w:rPr>
          <w:rFonts w:asciiTheme="minorEastAsia" w:eastAsiaTheme="minorEastAsia" w:hAnsiTheme="minorEastAsia" w:cstheme="minorEastAsia" w:hint="eastAsia"/>
          <w:i/>
          <w:color w:val="3F3F3F"/>
          <w:spacing w:val="-16"/>
          <w:sz w:val="24"/>
          <w:szCs w:val="24"/>
        </w:rPr>
        <w:t>web</w:t>
      </w:r>
      <w:r>
        <w:rPr>
          <w:rFonts w:asciiTheme="minorEastAsia" w:eastAsiaTheme="minorEastAsia" w:hAnsiTheme="minorEastAsia" w:cstheme="minorEastAsia" w:hint="eastAsia"/>
          <w:color w:val="3F3F3F"/>
          <w:sz w:val="24"/>
          <w:szCs w:val="24"/>
        </w:rPr>
        <w:t>前端开发工程</w:t>
      </w:r>
      <w:r>
        <w:rPr>
          <w:rFonts w:asciiTheme="minorEastAsia" w:eastAsiaTheme="minorEastAsia" w:hAnsiTheme="minorEastAsia" w:cstheme="minorEastAsia" w:hint="eastAsia"/>
          <w:color w:val="3F3F3F"/>
          <w:spacing w:val="-15"/>
          <w:sz w:val="24"/>
          <w:szCs w:val="24"/>
        </w:rPr>
        <w:t>师</w:t>
      </w:r>
      <w:r>
        <w:rPr>
          <w:rFonts w:asciiTheme="minorEastAsia" w:eastAsiaTheme="minorEastAsia" w:hAnsiTheme="minorEastAsia" w:cstheme="minorEastAsia" w:hint="eastAsia"/>
          <w:b/>
          <w:color w:val="3F3F3F"/>
          <w:sz w:val="24"/>
          <w:szCs w:val="24"/>
        </w:rPr>
        <w:t>工作时间</w:t>
      </w:r>
      <w:r>
        <w:rPr>
          <w:rFonts w:asciiTheme="minorEastAsia" w:eastAsiaTheme="minorEastAsia" w:hAnsiTheme="minorEastAsia" w:cstheme="minorEastAsia" w:hint="eastAsia"/>
          <w:b/>
          <w:color w:val="3F3F3F"/>
          <w:spacing w:val="-6"/>
          <w:sz w:val="24"/>
          <w:szCs w:val="24"/>
        </w:rPr>
        <w:t>：</w:t>
      </w:r>
      <w:r>
        <w:rPr>
          <w:rFonts w:asciiTheme="minorEastAsia" w:eastAsiaTheme="minorEastAsia" w:hAnsiTheme="minorEastAsia" w:cstheme="minorEastAsia" w:hint="eastAsia"/>
          <w:i/>
          <w:color w:val="3F3F3F"/>
          <w:spacing w:val="-6"/>
          <w:sz w:val="24"/>
          <w:szCs w:val="24"/>
        </w:rPr>
        <w:t>2015.7</w:t>
      </w:r>
      <w:r>
        <w:rPr>
          <w:rFonts w:asciiTheme="minorEastAsia" w:eastAsiaTheme="minorEastAsia" w:hAnsiTheme="minorEastAsia" w:cstheme="minorEastAsia" w:hint="eastAsia"/>
          <w:color w:val="3F3F3F"/>
          <w:spacing w:val="-6"/>
          <w:sz w:val="24"/>
          <w:szCs w:val="24"/>
        </w:rPr>
        <w:t>－</w:t>
      </w:r>
      <w:r>
        <w:rPr>
          <w:rFonts w:asciiTheme="minorEastAsia" w:eastAsiaTheme="minorEastAsia" w:hAnsiTheme="minorEastAsia" w:cstheme="minorEastAsia" w:hint="eastAsia"/>
          <w:i/>
          <w:color w:val="3F3F3F"/>
          <w:spacing w:val="-6"/>
          <w:sz w:val="24"/>
          <w:szCs w:val="24"/>
        </w:rPr>
        <w:t>2017.</w:t>
      </w:r>
      <w:r>
        <w:rPr>
          <w:rFonts w:asciiTheme="minorEastAsia" w:eastAsiaTheme="minorEastAsia" w:hAnsiTheme="minorEastAsia" w:cstheme="minorEastAsia" w:hint="eastAsia"/>
          <w:i/>
          <w:color w:val="3F3F3F"/>
          <w:spacing w:val="-6"/>
          <w:sz w:val="24"/>
          <w:szCs w:val="24"/>
          <w:lang w:eastAsia="zh-CN"/>
        </w:rPr>
        <w:t>5</w:t>
      </w:r>
    </w:p>
    <w:p w:rsidR="009F0016" w:rsidRDefault="000A4E83">
      <w:pPr>
        <w:pStyle w:val="2"/>
        <w:spacing w:before="4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F3F3F"/>
        </w:rPr>
        <w:t>工作职能：</w:t>
      </w:r>
    </w:p>
    <w:p w:rsidR="009F0016" w:rsidRDefault="000A4E83">
      <w:pPr>
        <w:pStyle w:val="a4"/>
        <w:numPr>
          <w:ilvl w:val="1"/>
          <w:numId w:val="1"/>
        </w:numPr>
        <w:tabs>
          <w:tab w:val="left" w:pos="1919"/>
        </w:tabs>
        <w:spacing w:before="261"/>
        <w:ind w:hanging="194"/>
        <w:jc w:val="left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i/>
          <w:color w:val="3F3F3F"/>
          <w:sz w:val="24"/>
          <w:szCs w:val="24"/>
        </w:rPr>
        <w:t>Web</w:t>
      </w:r>
      <w:r>
        <w:rPr>
          <w:rFonts w:asciiTheme="minorEastAsia" w:eastAsiaTheme="minorEastAsia" w:hAnsiTheme="minorEastAsia" w:cstheme="minorEastAsia" w:hint="eastAsia"/>
          <w:color w:val="3F3F3F"/>
          <w:sz w:val="24"/>
          <w:szCs w:val="24"/>
        </w:rPr>
        <w:t>前端开发</w:t>
      </w:r>
    </w:p>
    <w:p w:rsidR="009F0016" w:rsidRDefault="000A4E83">
      <w:pPr>
        <w:pStyle w:val="a4"/>
        <w:numPr>
          <w:ilvl w:val="1"/>
          <w:numId w:val="1"/>
        </w:numPr>
        <w:tabs>
          <w:tab w:val="left" w:pos="1919"/>
        </w:tabs>
        <w:spacing w:before="289"/>
        <w:ind w:hanging="194"/>
        <w:jc w:val="left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3F3F3F"/>
          <w:sz w:val="24"/>
          <w:szCs w:val="24"/>
        </w:rPr>
        <w:t>项目管控</w:t>
      </w:r>
    </w:p>
    <w:p w:rsidR="009F0016" w:rsidRDefault="000A4E83">
      <w:pPr>
        <w:pStyle w:val="a4"/>
        <w:numPr>
          <w:ilvl w:val="1"/>
          <w:numId w:val="1"/>
        </w:numPr>
        <w:tabs>
          <w:tab w:val="left" w:pos="1979"/>
        </w:tabs>
        <w:ind w:left="1978" w:hanging="254"/>
        <w:jc w:val="left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3F3F3F"/>
          <w:sz w:val="24"/>
          <w:szCs w:val="24"/>
        </w:rPr>
        <w:t>项目开发</w:t>
      </w:r>
    </w:p>
    <w:p w:rsidR="009F0016" w:rsidRDefault="009F0016">
      <w:pPr>
        <w:pStyle w:val="a3"/>
        <w:rPr>
          <w:rFonts w:asciiTheme="minorEastAsia" w:eastAsiaTheme="minorEastAsia" w:hAnsiTheme="minorEastAsia" w:cstheme="minorEastAsia"/>
        </w:rPr>
      </w:pPr>
    </w:p>
    <w:p w:rsidR="009F0016" w:rsidRDefault="009F0016">
      <w:pPr>
        <w:pStyle w:val="a3"/>
        <w:rPr>
          <w:rFonts w:asciiTheme="minorEastAsia" w:eastAsiaTheme="minorEastAsia" w:hAnsiTheme="minorEastAsia" w:cstheme="minorEastAsia"/>
        </w:rPr>
      </w:pPr>
    </w:p>
    <w:p w:rsidR="009F0016" w:rsidRDefault="009F0016">
      <w:pPr>
        <w:pStyle w:val="a3"/>
        <w:rPr>
          <w:rFonts w:asciiTheme="minorEastAsia" w:eastAsiaTheme="minorEastAsia" w:hAnsiTheme="minorEastAsia" w:cstheme="minorEastAsia"/>
        </w:rPr>
      </w:pPr>
    </w:p>
    <w:p w:rsidR="009F0016" w:rsidRDefault="009F0016">
      <w:pPr>
        <w:pStyle w:val="a3"/>
        <w:spacing w:before="12"/>
        <w:rPr>
          <w:rFonts w:asciiTheme="minorEastAsia" w:eastAsiaTheme="minorEastAsia" w:hAnsiTheme="minorEastAsia" w:cstheme="minorEastAsia"/>
        </w:rPr>
      </w:pPr>
    </w:p>
    <w:p w:rsidR="009F0016" w:rsidRDefault="009F0016">
      <w:pPr>
        <w:ind w:left="524"/>
        <w:rPr>
          <w:rFonts w:asciiTheme="minorEastAsia" w:eastAsiaTheme="minorEastAsia" w:hAnsiTheme="minorEastAsia" w:cstheme="minorEastAsia"/>
          <w:b/>
          <w:i/>
          <w:sz w:val="24"/>
          <w:szCs w:val="24"/>
        </w:rPr>
      </w:pPr>
      <w:r w:rsidRPr="009F0016">
        <w:rPr>
          <w:rFonts w:asciiTheme="minorEastAsia" w:eastAsiaTheme="minorEastAsia" w:hAnsiTheme="minorEastAsia" w:cstheme="minorEastAsia"/>
          <w:sz w:val="24"/>
          <w:szCs w:val="24"/>
        </w:rPr>
        <w:pict>
          <v:group id="_x0000_s1038" style="position:absolute;left:0;text-align:left;margin-left:19pt;margin-top:-51.2pt;width:576.1pt;height:22.45pt;z-index:251658240;mso-position-horizontal-relative:page" coordorigin="381,-1025" coordsize="11522,449203">
            <v:shape id="_x0000_s1039" type="#_x0000_t75" style="position:absolute;left:451;top:-1025;width:11452;height:449">
              <v:imagedata r:id="rId10" o:title=""/>
            </v:shape>
            <v:line id="_x0000_s1040" style="position:absolute" from="416,-1025" to="416,-576" strokecolor="#538cd3" strokeweight="1.2491mm"/>
            <v:shape id="_x0000_s1041" type="#_x0000_t202" style="position:absolute;left:381;top:-1025;width:11522;height:449" filled="f" stroked="f">
              <v:textbox inset="0,0,0,0">
                <w:txbxContent>
                  <w:p w:rsidR="009F0016" w:rsidRDefault="000A4E83">
                    <w:pPr>
                      <w:spacing w:before="74"/>
                      <w:ind w:left="214"/>
                      <w:rPr>
                        <w:sz w:val="24"/>
                      </w:rPr>
                    </w:pPr>
                    <w:r>
                      <w:rPr>
                        <w:color w:val="2D5D91"/>
                        <w:sz w:val="24"/>
                      </w:rPr>
                      <w:t>项目经验</w:t>
                    </w:r>
                  </w:p>
                </w:txbxContent>
              </v:textbox>
            </v:shape>
            <w10:wrap anchorx="page"/>
          </v:group>
        </w:pict>
      </w:r>
      <w:r w:rsidR="000A4E83">
        <w:rPr>
          <w:rFonts w:asciiTheme="minorEastAsia" w:eastAsiaTheme="minorEastAsia" w:hAnsiTheme="minorEastAsia" w:cstheme="minorEastAsia" w:hint="eastAsia"/>
          <w:b/>
          <w:color w:val="3F3F3F"/>
          <w:sz w:val="24"/>
          <w:szCs w:val="24"/>
        </w:rPr>
        <w:t>项目</w:t>
      </w:r>
      <w:r w:rsidR="000A4E83">
        <w:rPr>
          <w:rFonts w:asciiTheme="minorEastAsia" w:eastAsiaTheme="minorEastAsia" w:hAnsiTheme="minorEastAsia" w:cstheme="minorEastAsia" w:hint="eastAsia"/>
          <w:b/>
          <w:color w:val="3F3F3F"/>
          <w:sz w:val="24"/>
          <w:szCs w:val="24"/>
        </w:rPr>
        <w:t xml:space="preserve"> </w:t>
      </w:r>
      <w:r w:rsidR="000A4E83">
        <w:rPr>
          <w:rFonts w:asciiTheme="minorEastAsia" w:eastAsiaTheme="minorEastAsia" w:hAnsiTheme="minorEastAsia" w:cstheme="minorEastAsia" w:hint="eastAsia"/>
          <w:b/>
          <w:i/>
          <w:color w:val="3F3F3F"/>
          <w:sz w:val="24"/>
          <w:szCs w:val="24"/>
        </w:rPr>
        <w:t>1:</w:t>
      </w:r>
    </w:p>
    <w:p w:rsidR="009F0016" w:rsidRDefault="000A4E83">
      <w:pPr>
        <w:spacing w:before="182"/>
        <w:ind w:left="764"/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color w:val="3F3F3F"/>
          <w:w w:val="95"/>
          <w:sz w:val="24"/>
          <w:szCs w:val="24"/>
        </w:rPr>
        <w:t>项目名称</w:t>
      </w:r>
      <w:r>
        <w:rPr>
          <w:rFonts w:asciiTheme="minorEastAsia" w:eastAsiaTheme="minorEastAsia" w:hAnsiTheme="minorEastAsia" w:cstheme="minorEastAsia" w:hint="eastAsia"/>
          <w:b/>
          <w:i/>
          <w:color w:val="3F3F3F"/>
          <w:w w:val="95"/>
          <w:sz w:val="24"/>
          <w:szCs w:val="24"/>
        </w:rPr>
        <w:t xml:space="preserve">:   </w:t>
      </w:r>
      <w:r>
        <w:rPr>
          <w:rFonts w:asciiTheme="minorEastAsia" w:eastAsiaTheme="minorEastAsia" w:hAnsiTheme="minorEastAsia" w:cstheme="minorEastAsia" w:hint="eastAsia"/>
          <w:b/>
          <w:i/>
          <w:color w:val="3F3F3F"/>
          <w:spacing w:val="-21"/>
          <w:w w:val="95"/>
          <w:sz w:val="24"/>
          <w:szCs w:val="24"/>
        </w:rPr>
        <w:t>G3</w:t>
      </w:r>
      <w:r>
        <w:rPr>
          <w:rFonts w:asciiTheme="minorEastAsia" w:eastAsiaTheme="minorEastAsia" w:hAnsiTheme="minorEastAsia" w:cstheme="minorEastAsia" w:hint="eastAsia"/>
          <w:b/>
          <w:color w:val="3F3F3F"/>
          <w:spacing w:val="-21"/>
          <w:w w:val="95"/>
          <w:sz w:val="24"/>
          <w:szCs w:val="24"/>
        </w:rPr>
        <w:t>（</w:t>
      </w:r>
      <w:r>
        <w:rPr>
          <w:rFonts w:asciiTheme="minorEastAsia" w:eastAsiaTheme="minorEastAsia" w:hAnsiTheme="minorEastAsia" w:cstheme="minorEastAsia" w:hint="eastAsia"/>
          <w:b/>
          <w:color w:val="3F3F3F"/>
          <w:spacing w:val="-9"/>
          <w:w w:val="95"/>
          <w:sz w:val="24"/>
          <w:szCs w:val="24"/>
        </w:rPr>
        <w:t>移动端，客户端</w:t>
      </w:r>
      <w:r>
        <w:rPr>
          <w:rFonts w:asciiTheme="minorEastAsia" w:eastAsiaTheme="minorEastAsia" w:hAnsiTheme="minorEastAsia" w:cstheme="minorEastAsia" w:hint="eastAsia"/>
          <w:b/>
          <w:color w:val="3F3F3F"/>
          <w:w w:val="95"/>
          <w:sz w:val="24"/>
          <w:szCs w:val="24"/>
        </w:rPr>
        <w:t>）</w:t>
      </w:r>
    </w:p>
    <w:p w:rsidR="009F0016" w:rsidRDefault="000A4E83">
      <w:pPr>
        <w:spacing w:before="183" w:line="381" w:lineRule="auto"/>
        <w:ind w:left="1979" w:right="569" w:hanging="120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color w:val="3F3F3F"/>
          <w:sz w:val="24"/>
          <w:szCs w:val="24"/>
        </w:rPr>
        <w:t>项目简介</w:t>
      </w:r>
      <w:r>
        <w:rPr>
          <w:rFonts w:asciiTheme="minorEastAsia" w:eastAsiaTheme="minorEastAsia" w:hAnsiTheme="minorEastAsia" w:cstheme="minorEastAsia" w:hint="eastAsia"/>
          <w:b/>
          <w:i/>
          <w:color w:val="3F3F3F"/>
          <w:w w:val="72"/>
          <w:sz w:val="24"/>
          <w:szCs w:val="24"/>
        </w:rPr>
        <w:t>:</w:t>
      </w:r>
      <w:r>
        <w:rPr>
          <w:rFonts w:asciiTheme="minorEastAsia" w:eastAsiaTheme="minorEastAsia" w:hAnsiTheme="minorEastAsia" w:cstheme="minorEastAsia" w:hint="eastAsia"/>
          <w:color w:val="3F3F3F"/>
          <w:spacing w:val="-15"/>
          <w:sz w:val="24"/>
          <w:szCs w:val="24"/>
        </w:rPr>
        <w:t>瓜子基因图谱，</w:t>
      </w:r>
      <w:r>
        <w:rPr>
          <w:rFonts w:asciiTheme="minorEastAsia" w:eastAsiaTheme="minorEastAsia" w:hAnsiTheme="minorEastAsia" w:cstheme="minorEastAsia" w:hint="eastAsia"/>
          <w:i/>
          <w:color w:val="3F3F3F"/>
          <w:spacing w:val="-1"/>
          <w:w w:val="87"/>
          <w:sz w:val="24"/>
          <w:szCs w:val="24"/>
        </w:rPr>
        <w:t>G</w:t>
      </w:r>
      <w:r>
        <w:rPr>
          <w:rFonts w:asciiTheme="minorEastAsia" w:eastAsiaTheme="minorEastAsia" w:hAnsiTheme="minorEastAsia" w:cstheme="minorEastAsia" w:hint="eastAsia"/>
          <w:i/>
          <w:color w:val="3F3F3F"/>
          <w:spacing w:val="-1"/>
          <w:w w:val="99"/>
          <w:sz w:val="24"/>
          <w:szCs w:val="24"/>
        </w:rPr>
        <w:t>u</w:t>
      </w:r>
      <w:r>
        <w:rPr>
          <w:rFonts w:asciiTheme="minorEastAsia" w:eastAsiaTheme="minorEastAsia" w:hAnsiTheme="minorEastAsia" w:cstheme="minorEastAsia" w:hint="eastAsia"/>
          <w:i/>
          <w:color w:val="3F3F3F"/>
          <w:spacing w:val="-1"/>
          <w:w w:val="97"/>
          <w:sz w:val="24"/>
          <w:szCs w:val="24"/>
        </w:rPr>
        <w:t>a</w:t>
      </w:r>
      <w:r>
        <w:rPr>
          <w:rFonts w:asciiTheme="minorEastAsia" w:eastAsiaTheme="minorEastAsia" w:hAnsiTheme="minorEastAsia" w:cstheme="minorEastAsia" w:hint="eastAsia"/>
          <w:i/>
          <w:color w:val="3F3F3F"/>
          <w:w w:val="99"/>
          <w:sz w:val="24"/>
          <w:szCs w:val="24"/>
        </w:rPr>
        <w:t>z</w:t>
      </w:r>
      <w:r>
        <w:rPr>
          <w:rFonts w:asciiTheme="minorEastAsia" w:eastAsiaTheme="minorEastAsia" w:hAnsiTheme="minorEastAsia" w:cstheme="minorEastAsia" w:hint="eastAsia"/>
          <w:i/>
          <w:color w:val="3F3F3F"/>
          <w:spacing w:val="-1"/>
          <w:w w:val="109"/>
          <w:sz w:val="24"/>
          <w:szCs w:val="24"/>
        </w:rPr>
        <w:t>i</w:t>
      </w:r>
      <w:r>
        <w:rPr>
          <w:rFonts w:asciiTheme="minorEastAsia" w:eastAsiaTheme="minorEastAsia" w:hAnsiTheme="minorEastAsia" w:cstheme="minorEastAsia" w:hint="eastAsia"/>
          <w:i/>
          <w:color w:val="3F3F3F"/>
          <w:spacing w:val="-1"/>
          <w:w w:val="87"/>
          <w:sz w:val="24"/>
          <w:szCs w:val="24"/>
        </w:rPr>
        <w:t>G</w:t>
      </w:r>
      <w:r>
        <w:rPr>
          <w:rFonts w:asciiTheme="minorEastAsia" w:eastAsiaTheme="minorEastAsia" w:hAnsiTheme="minorEastAsia" w:cstheme="minorEastAsia" w:hint="eastAsia"/>
          <w:i/>
          <w:color w:val="3F3F3F"/>
          <w:spacing w:val="-1"/>
          <w:w w:val="95"/>
          <w:sz w:val="24"/>
          <w:szCs w:val="24"/>
        </w:rPr>
        <w:t>e</w:t>
      </w:r>
      <w:r>
        <w:rPr>
          <w:rFonts w:asciiTheme="minorEastAsia" w:eastAsiaTheme="minorEastAsia" w:hAnsiTheme="minorEastAsia" w:cstheme="minorEastAsia" w:hint="eastAsia"/>
          <w:i/>
          <w:color w:val="3F3F3F"/>
          <w:spacing w:val="-1"/>
          <w:w w:val="99"/>
          <w:sz w:val="24"/>
          <w:szCs w:val="24"/>
        </w:rPr>
        <w:t>n</w:t>
      </w:r>
      <w:r>
        <w:rPr>
          <w:rFonts w:asciiTheme="minorEastAsia" w:eastAsiaTheme="minorEastAsia" w:hAnsiTheme="minorEastAsia" w:cstheme="minorEastAsia" w:hint="eastAsia"/>
          <w:i/>
          <w:color w:val="3F3F3F"/>
          <w:spacing w:val="-1"/>
          <w:w w:val="95"/>
          <w:sz w:val="24"/>
          <w:szCs w:val="24"/>
        </w:rPr>
        <w:t>e</w:t>
      </w:r>
      <w:r>
        <w:rPr>
          <w:rFonts w:asciiTheme="minorEastAsia" w:eastAsiaTheme="minorEastAsia" w:hAnsiTheme="minorEastAsia" w:cstheme="minorEastAsia" w:hint="eastAsia"/>
          <w:i/>
          <w:color w:val="3F3F3F"/>
          <w:w w:val="117"/>
          <w:sz w:val="24"/>
          <w:szCs w:val="24"/>
        </w:rPr>
        <w:t>t</w:t>
      </w:r>
      <w:r>
        <w:rPr>
          <w:rFonts w:asciiTheme="minorEastAsia" w:eastAsiaTheme="minorEastAsia" w:hAnsiTheme="minorEastAsia" w:cstheme="minorEastAsia" w:hint="eastAsia"/>
          <w:i/>
          <w:color w:val="3F3F3F"/>
          <w:spacing w:val="-1"/>
          <w:w w:val="109"/>
          <w:sz w:val="24"/>
          <w:szCs w:val="24"/>
        </w:rPr>
        <w:t>i</w:t>
      </w:r>
      <w:r>
        <w:rPr>
          <w:rFonts w:asciiTheme="minorEastAsia" w:eastAsiaTheme="minorEastAsia" w:hAnsiTheme="minorEastAsia" w:cstheme="minorEastAsia" w:hint="eastAsia"/>
          <w:i/>
          <w:color w:val="3F3F3F"/>
          <w:spacing w:val="-1"/>
          <w:w w:val="104"/>
          <w:sz w:val="24"/>
          <w:szCs w:val="24"/>
        </w:rPr>
        <w:t>c</w:t>
      </w:r>
      <w:r>
        <w:rPr>
          <w:rFonts w:asciiTheme="minorEastAsia" w:eastAsiaTheme="minorEastAsia" w:hAnsiTheme="minorEastAsia" w:cstheme="minorEastAsia" w:hint="eastAsia"/>
          <w:i/>
          <w:color w:val="3F3F3F"/>
          <w:spacing w:val="-1"/>
          <w:w w:val="87"/>
          <w:sz w:val="24"/>
          <w:szCs w:val="24"/>
        </w:rPr>
        <w:t>G</w:t>
      </w:r>
      <w:r>
        <w:rPr>
          <w:rFonts w:asciiTheme="minorEastAsia" w:eastAsiaTheme="minorEastAsia" w:hAnsiTheme="minorEastAsia" w:cstheme="minorEastAsia" w:hint="eastAsia"/>
          <w:i/>
          <w:color w:val="3F3F3F"/>
          <w:w w:val="101"/>
          <w:sz w:val="24"/>
          <w:szCs w:val="24"/>
        </w:rPr>
        <w:t>r</w:t>
      </w:r>
      <w:r>
        <w:rPr>
          <w:rFonts w:asciiTheme="minorEastAsia" w:eastAsiaTheme="minorEastAsia" w:hAnsiTheme="minorEastAsia" w:cstheme="minorEastAsia" w:hint="eastAsia"/>
          <w:i/>
          <w:color w:val="3F3F3F"/>
          <w:spacing w:val="-1"/>
          <w:w w:val="97"/>
          <w:sz w:val="24"/>
          <w:szCs w:val="24"/>
        </w:rPr>
        <w:t>a</w:t>
      </w:r>
      <w:r>
        <w:rPr>
          <w:rFonts w:asciiTheme="minorEastAsia" w:eastAsiaTheme="minorEastAsia" w:hAnsiTheme="minorEastAsia" w:cstheme="minorEastAsia" w:hint="eastAsia"/>
          <w:i/>
          <w:color w:val="3F3F3F"/>
          <w:spacing w:val="-1"/>
          <w:sz w:val="24"/>
          <w:szCs w:val="24"/>
        </w:rPr>
        <w:t>p</w:t>
      </w:r>
      <w:r>
        <w:rPr>
          <w:rFonts w:asciiTheme="minorEastAsia" w:eastAsiaTheme="minorEastAsia" w:hAnsiTheme="minorEastAsia" w:cstheme="minorEastAsia" w:hint="eastAsia"/>
          <w:i/>
          <w:color w:val="3F3F3F"/>
          <w:spacing w:val="-1"/>
          <w:w w:val="99"/>
          <w:sz w:val="24"/>
          <w:szCs w:val="24"/>
        </w:rPr>
        <w:t>h</w:t>
      </w:r>
      <w:r>
        <w:rPr>
          <w:rFonts w:asciiTheme="minorEastAsia" w:eastAsiaTheme="minorEastAsia" w:hAnsiTheme="minorEastAsia" w:cstheme="minorEastAsia" w:hint="eastAsia"/>
          <w:i/>
          <w:color w:val="3F3F3F"/>
          <w:spacing w:val="-1"/>
          <w:w w:val="109"/>
          <w:sz w:val="24"/>
          <w:szCs w:val="24"/>
        </w:rPr>
        <w:t>i</w:t>
      </w:r>
      <w:r>
        <w:rPr>
          <w:rFonts w:asciiTheme="minorEastAsia" w:eastAsiaTheme="minorEastAsia" w:hAnsiTheme="minorEastAsia" w:cstheme="minorEastAsia" w:hint="eastAsia"/>
          <w:i/>
          <w:color w:val="3F3F3F"/>
          <w:spacing w:val="-1"/>
          <w:w w:val="104"/>
          <w:sz w:val="24"/>
          <w:szCs w:val="24"/>
        </w:rPr>
        <w:t>c</w:t>
      </w:r>
      <w:r>
        <w:rPr>
          <w:rFonts w:asciiTheme="minorEastAsia" w:eastAsiaTheme="minorEastAsia" w:hAnsiTheme="minorEastAsia" w:cstheme="minorEastAsia" w:hint="eastAsia"/>
          <w:color w:val="3F3F3F"/>
          <w:spacing w:val="-28"/>
          <w:sz w:val="24"/>
          <w:szCs w:val="24"/>
        </w:rPr>
        <w:t>，简称</w:t>
      </w:r>
      <w:r>
        <w:rPr>
          <w:rFonts w:asciiTheme="minorEastAsia" w:eastAsiaTheme="minorEastAsia" w:hAnsiTheme="minorEastAsia" w:cstheme="minorEastAsia" w:hint="eastAsia"/>
          <w:color w:val="3F3F3F"/>
          <w:spacing w:val="-28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i/>
          <w:color w:val="3F3F3F"/>
          <w:spacing w:val="-1"/>
          <w:w w:val="87"/>
          <w:sz w:val="24"/>
          <w:szCs w:val="24"/>
        </w:rPr>
        <w:t>G</w:t>
      </w:r>
      <w:r>
        <w:rPr>
          <w:rFonts w:asciiTheme="minorEastAsia" w:eastAsiaTheme="minorEastAsia" w:hAnsiTheme="minorEastAsia" w:cstheme="minorEastAsia" w:hint="eastAsia"/>
          <w:i/>
          <w:color w:val="3F3F3F"/>
          <w:spacing w:val="-1"/>
          <w:w w:val="101"/>
          <w:sz w:val="24"/>
          <w:szCs w:val="24"/>
        </w:rPr>
        <w:t>3</w:t>
      </w:r>
      <w:r>
        <w:rPr>
          <w:rFonts w:asciiTheme="minorEastAsia" w:eastAsiaTheme="minorEastAsia" w:hAnsiTheme="minorEastAsia" w:cstheme="minorEastAsia" w:hint="eastAsia"/>
          <w:i/>
          <w:color w:val="3F3F3F"/>
          <w:w w:val="70"/>
          <w:sz w:val="24"/>
          <w:szCs w:val="24"/>
        </w:rPr>
        <w:t>,</w:t>
      </w:r>
      <w:r>
        <w:rPr>
          <w:rFonts w:asciiTheme="minorEastAsia" w:eastAsiaTheme="minorEastAsia" w:hAnsiTheme="minorEastAsia" w:cstheme="minorEastAsia" w:hint="eastAsia"/>
          <w:color w:val="3F3F3F"/>
          <w:sz w:val="24"/>
          <w:szCs w:val="24"/>
        </w:rPr>
        <w:t>通过算法推荐相似车源与合适的买家给前</w:t>
      </w:r>
      <w:r>
        <w:rPr>
          <w:rFonts w:asciiTheme="minorEastAsia" w:eastAsiaTheme="minorEastAsia" w:hAnsiTheme="minorEastAsia" w:cstheme="minorEastAsia" w:hint="eastAsia"/>
          <w:color w:val="3F3F3F"/>
          <w:spacing w:val="14"/>
          <w:sz w:val="24"/>
          <w:szCs w:val="24"/>
        </w:rPr>
        <w:t>线员工</w:t>
      </w:r>
      <w:r>
        <w:rPr>
          <w:rFonts w:asciiTheme="minorEastAsia" w:eastAsiaTheme="minorEastAsia" w:hAnsiTheme="minorEastAsia" w:cstheme="minorEastAsia" w:hint="eastAsia"/>
          <w:color w:val="3F3F3F"/>
          <w:spacing w:val="14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color w:val="3F3F3F"/>
          <w:spacing w:val="-16"/>
          <w:sz w:val="24"/>
          <w:szCs w:val="24"/>
        </w:rPr>
        <w:t>（</w:t>
      </w:r>
      <w:r>
        <w:rPr>
          <w:rFonts w:asciiTheme="minorEastAsia" w:eastAsiaTheme="minorEastAsia" w:hAnsiTheme="minorEastAsia" w:cstheme="minorEastAsia" w:hint="eastAsia"/>
          <w:i/>
          <w:color w:val="3F3F3F"/>
          <w:spacing w:val="-16"/>
          <w:sz w:val="24"/>
          <w:szCs w:val="24"/>
        </w:rPr>
        <w:t>vue</w:t>
      </w:r>
      <w:r>
        <w:rPr>
          <w:rFonts w:asciiTheme="minorEastAsia" w:eastAsiaTheme="minorEastAsia" w:hAnsiTheme="minorEastAsia" w:cstheme="minorEastAsia" w:hint="eastAsia"/>
          <w:color w:val="3F3F3F"/>
          <w:sz w:val="24"/>
          <w:szCs w:val="24"/>
        </w:rPr>
        <w:t>项目）</w:t>
      </w:r>
    </w:p>
    <w:p w:rsidR="009F0016" w:rsidRDefault="000A4E83">
      <w:pPr>
        <w:pStyle w:val="2"/>
        <w:spacing w:before="13" w:line="338" w:lineRule="auto"/>
        <w:ind w:left="284" w:right="418" w:firstLine="495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F3F3F"/>
          <w:spacing w:val="-21"/>
        </w:rPr>
        <w:t>责任描述：整个项目的架构，需求评审，方案选择，技术架构，技术调研并应用，进度把控，</w:t>
      </w:r>
      <w:r>
        <w:rPr>
          <w:rFonts w:asciiTheme="minorEastAsia" w:eastAsiaTheme="minorEastAsia" w:hAnsiTheme="minorEastAsia" w:cstheme="minorEastAsia" w:hint="eastAsia"/>
          <w:i/>
          <w:color w:val="3F3F3F"/>
          <w:spacing w:val="-20"/>
        </w:rPr>
        <w:t xml:space="preserve">UI </w:t>
      </w:r>
      <w:r>
        <w:rPr>
          <w:rFonts w:asciiTheme="minorEastAsia" w:eastAsiaTheme="minorEastAsia" w:hAnsiTheme="minorEastAsia" w:cstheme="minorEastAsia" w:hint="eastAsia"/>
          <w:color w:val="3F3F3F"/>
          <w:spacing w:val="-4"/>
        </w:rPr>
        <w:t>实现，</w:t>
      </w:r>
      <w:r>
        <w:rPr>
          <w:rFonts w:asciiTheme="minorEastAsia" w:eastAsiaTheme="minorEastAsia" w:hAnsiTheme="minorEastAsia" w:cstheme="minorEastAsia" w:hint="eastAsia"/>
          <w:color w:val="3F3F3F"/>
          <w:spacing w:val="-4"/>
        </w:rPr>
        <w:t xml:space="preserve"> </w:t>
      </w:r>
      <w:r>
        <w:rPr>
          <w:rFonts w:asciiTheme="minorEastAsia" w:eastAsiaTheme="minorEastAsia" w:hAnsiTheme="minorEastAsia" w:cstheme="minorEastAsia" w:hint="eastAsia"/>
          <w:color w:val="3F3F3F"/>
        </w:rPr>
        <w:t>联调和上线</w:t>
      </w:r>
    </w:p>
    <w:p w:rsidR="009F0016" w:rsidRDefault="000A4E83">
      <w:pPr>
        <w:pStyle w:val="a4"/>
        <w:numPr>
          <w:ilvl w:val="0"/>
          <w:numId w:val="2"/>
        </w:numPr>
        <w:tabs>
          <w:tab w:val="left" w:pos="1798"/>
        </w:tabs>
        <w:spacing w:before="82"/>
        <w:ind w:hanging="198"/>
        <w:jc w:val="left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3F3F3F"/>
          <w:spacing w:val="-1"/>
          <w:sz w:val="24"/>
          <w:szCs w:val="24"/>
        </w:rPr>
        <w:t>使用</w:t>
      </w:r>
      <w:r>
        <w:rPr>
          <w:rFonts w:asciiTheme="minorEastAsia" w:eastAsiaTheme="minorEastAsia" w:hAnsiTheme="minorEastAsia" w:cstheme="minorEastAsia" w:hint="eastAsia"/>
          <w:color w:val="3F3F3F"/>
          <w:spacing w:val="-1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i/>
          <w:color w:val="3F3F3F"/>
          <w:sz w:val="24"/>
          <w:szCs w:val="24"/>
        </w:rPr>
        <w:t>webpack</w:t>
      </w:r>
      <w:r>
        <w:rPr>
          <w:rFonts w:asciiTheme="minorEastAsia" w:eastAsiaTheme="minorEastAsia" w:hAnsiTheme="minorEastAsia" w:cstheme="minorEastAsia" w:hint="eastAsia"/>
          <w:color w:val="3F3F3F"/>
          <w:spacing w:val="-7"/>
          <w:sz w:val="24"/>
          <w:szCs w:val="24"/>
        </w:rPr>
        <w:t>进行前端工程化开发，进行整个项目的管理和开发，</w:t>
      </w:r>
      <w:r>
        <w:rPr>
          <w:rFonts w:asciiTheme="minorEastAsia" w:eastAsiaTheme="minorEastAsia" w:hAnsiTheme="minorEastAsia" w:cstheme="minorEastAsia" w:hint="eastAsia"/>
          <w:i/>
          <w:color w:val="3F3F3F"/>
          <w:spacing w:val="-16"/>
          <w:sz w:val="24"/>
          <w:szCs w:val="24"/>
        </w:rPr>
        <w:t>git</w:t>
      </w:r>
      <w:r>
        <w:rPr>
          <w:rFonts w:asciiTheme="minorEastAsia" w:eastAsiaTheme="minorEastAsia" w:hAnsiTheme="minorEastAsia" w:cstheme="minorEastAsia" w:hint="eastAsia"/>
          <w:color w:val="3F3F3F"/>
          <w:sz w:val="24"/>
          <w:szCs w:val="24"/>
        </w:rPr>
        <w:t>进行版本管理</w:t>
      </w:r>
    </w:p>
    <w:p w:rsidR="009F0016" w:rsidRDefault="000A4E83">
      <w:pPr>
        <w:pStyle w:val="a3"/>
        <w:spacing w:before="289"/>
        <w:ind w:left="1604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F3F3F"/>
        </w:rPr>
        <w:t>，从</w:t>
      </w:r>
      <w:r>
        <w:rPr>
          <w:rFonts w:asciiTheme="minorEastAsia" w:eastAsiaTheme="minorEastAsia" w:hAnsiTheme="minorEastAsia" w:cstheme="minorEastAsia" w:hint="eastAsia"/>
          <w:color w:val="3F3F3F"/>
        </w:rPr>
        <w:t xml:space="preserve"> </w:t>
      </w:r>
      <w:r>
        <w:rPr>
          <w:rFonts w:asciiTheme="minorEastAsia" w:eastAsiaTheme="minorEastAsia" w:hAnsiTheme="minorEastAsia" w:cstheme="minorEastAsia" w:hint="eastAsia"/>
          <w:i/>
          <w:color w:val="3F3F3F"/>
        </w:rPr>
        <w:t xml:space="preserve">0 </w:t>
      </w:r>
      <w:r>
        <w:rPr>
          <w:rFonts w:asciiTheme="minorEastAsia" w:eastAsiaTheme="minorEastAsia" w:hAnsiTheme="minorEastAsia" w:cstheme="minorEastAsia" w:hint="eastAsia"/>
          <w:color w:val="3F3F3F"/>
        </w:rPr>
        <w:t>到有到上线；</w:t>
      </w:r>
    </w:p>
    <w:p w:rsidR="009F0016" w:rsidRDefault="009F0016">
      <w:pPr>
        <w:rPr>
          <w:rFonts w:asciiTheme="minorEastAsia" w:eastAsiaTheme="minorEastAsia" w:hAnsiTheme="minorEastAsia" w:cstheme="minorEastAsia"/>
          <w:sz w:val="24"/>
          <w:szCs w:val="24"/>
        </w:rPr>
        <w:sectPr w:rsidR="009F0016">
          <w:pgSz w:w="11910" w:h="16840"/>
          <w:pgMar w:top="740" w:right="0" w:bottom="280" w:left="280" w:header="720" w:footer="720" w:gutter="0"/>
          <w:cols w:space="720"/>
        </w:sectPr>
      </w:pPr>
    </w:p>
    <w:p w:rsidR="009F0016" w:rsidRDefault="009F0016">
      <w:pPr>
        <w:pStyle w:val="a3"/>
        <w:rPr>
          <w:rFonts w:asciiTheme="minorEastAsia" w:eastAsiaTheme="minorEastAsia" w:hAnsiTheme="minorEastAsia" w:cstheme="minorEastAsia"/>
        </w:rPr>
      </w:pPr>
    </w:p>
    <w:p w:rsidR="009F0016" w:rsidRDefault="009F0016">
      <w:pPr>
        <w:pStyle w:val="a3"/>
        <w:rPr>
          <w:rFonts w:asciiTheme="minorEastAsia" w:eastAsiaTheme="minorEastAsia" w:hAnsiTheme="minorEastAsia" w:cstheme="minorEastAsia"/>
        </w:rPr>
      </w:pPr>
    </w:p>
    <w:p w:rsidR="009F0016" w:rsidRDefault="009F0016">
      <w:pPr>
        <w:pStyle w:val="a3"/>
        <w:rPr>
          <w:rFonts w:asciiTheme="minorEastAsia" w:eastAsiaTheme="minorEastAsia" w:hAnsiTheme="minorEastAsia" w:cstheme="minorEastAsia"/>
        </w:rPr>
      </w:pPr>
    </w:p>
    <w:p w:rsidR="009F0016" w:rsidRDefault="009F0016">
      <w:pPr>
        <w:pStyle w:val="a3"/>
        <w:rPr>
          <w:rFonts w:asciiTheme="minorEastAsia" w:eastAsiaTheme="minorEastAsia" w:hAnsiTheme="minorEastAsia" w:cstheme="minorEastAsia"/>
        </w:rPr>
      </w:pPr>
    </w:p>
    <w:p w:rsidR="009F0016" w:rsidRDefault="009F0016">
      <w:pPr>
        <w:pStyle w:val="a3"/>
        <w:rPr>
          <w:rFonts w:asciiTheme="minorEastAsia" w:eastAsiaTheme="minorEastAsia" w:hAnsiTheme="minorEastAsia" w:cstheme="minorEastAsia"/>
        </w:rPr>
      </w:pPr>
    </w:p>
    <w:p w:rsidR="009F0016" w:rsidRDefault="009F0016">
      <w:pPr>
        <w:pStyle w:val="a3"/>
        <w:rPr>
          <w:rFonts w:asciiTheme="minorEastAsia" w:eastAsiaTheme="minorEastAsia" w:hAnsiTheme="minorEastAsia" w:cstheme="minorEastAsia"/>
        </w:rPr>
      </w:pPr>
    </w:p>
    <w:p w:rsidR="009F0016" w:rsidRDefault="009F0016">
      <w:pPr>
        <w:pStyle w:val="a3"/>
        <w:rPr>
          <w:rFonts w:asciiTheme="minorEastAsia" w:eastAsiaTheme="minorEastAsia" w:hAnsiTheme="minorEastAsia" w:cstheme="minorEastAsia"/>
        </w:rPr>
      </w:pPr>
    </w:p>
    <w:p w:rsidR="009F0016" w:rsidRDefault="009F0016">
      <w:pPr>
        <w:pStyle w:val="a3"/>
        <w:rPr>
          <w:rFonts w:asciiTheme="minorEastAsia" w:eastAsiaTheme="minorEastAsia" w:hAnsiTheme="minorEastAsia" w:cstheme="minorEastAsia"/>
        </w:rPr>
      </w:pPr>
    </w:p>
    <w:p w:rsidR="009F0016" w:rsidRDefault="009F0016">
      <w:pPr>
        <w:pStyle w:val="a3"/>
        <w:rPr>
          <w:rFonts w:asciiTheme="minorEastAsia" w:eastAsiaTheme="minorEastAsia" w:hAnsiTheme="minorEastAsia" w:cstheme="minorEastAsia"/>
        </w:rPr>
      </w:pPr>
    </w:p>
    <w:p w:rsidR="009F0016" w:rsidRDefault="009F0016">
      <w:pPr>
        <w:pStyle w:val="a3"/>
        <w:spacing w:before="1"/>
        <w:rPr>
          <w:rFonts w:asciiTheme="minorEastAsia" w:eastAsiaTheme="minorEastAsia" w:hAnsiTheme="minorEastAsia" w:cstheme="minorEastAsia"/>
        </w:rPr>
      </w:pPr>
    </w:p>
    <w:p w:rsidR="009F0016" w:rsidRDefault="000A4E83">
      <w:pPr>
        <w:ind w:left="284"/>
        <w:rPr>
          <w:rFonts w:asciiTheme="minorEastAsia" w:eastAsiaTheme="minorEastAsia" w:hAnsiTheme="minorEastAsia" w:cstheme="minorEastAsia"/>
          <w:b/>
          <w:i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color w:val="3F3F3F"/>
          <w:sz w:val="24"/>
          <w:szCs w:val="24"/>
        </w:rPr>
        <w:t>项目</w:t>
      </w:r>
      <w:r>
        <w:rPr>
          <w:rFonts w:asciiTheme="minorEastAsia" w:eastAsiaTheme="minorEastAsia" w:hAnsiTheme="minorEastAsia" w:cstheme="minorEastAsia" w:hint="eastAsia"/>
          <w:b/>
          <w:color w:val="3F3F3F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b/>
          <w:i/>
          <w:color w:val="3F3F3F"/>
          <w:sz w:val="24"/>
          <w:szCs w:val="24"/>
        </w:rPr>
        <w:t>2:</w:t>
      </w:r>
    </w:p>
    <w:p w:rsidR="009F0016" w:rsidRDefault="000A4E83">
      <w:pPr>
        <w:pStyle w:val="a4"/>
        <w:numPr>
          <w:ilvl w:val="0"/>
          <w:numId w:val="2"/>
        </w:numPr>
        <w:tabs>
          <w:tab w:val="left" w:pos="543"/>
        </w:tabs>
        <w:spacing w:before="123" w:line="446" w:lineRule="auto"/>
        <w:ind w:left="344" w:right="569" w:firstLine="0"/>
        <w:jc w:val="left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3F3F3F"/>
          <w:sz w:val="24"/>
          <w:szCs w:val="24"/>
        </w:rPr>
        <w:br w:type="column"/>
      </w:r>
      <w:r>
        <w:rPr>
          <w:rFonts w:asciiTheme="minorEastAsia" w:eastAsiaTheme="minorEastAsia" w:hAnsiTheme="minorEastAsia" w:cstheme="minorEastAsia" w:hint="eastAsia"/>
          <w:color w:val="3F3F3F"/>
          <w:spacing w:val="-1"/>
          <w:sz w:val="24"/>
          <w:szCs w:val="24"/>
        </w:rPr>
        <w:lastRenderedPageBreak/>
        <w:t>使用</w:t>
      </w:r>
      <w:r>
        <w:rPr>
          <w:rFonts w:asciiTheme="minorEastAsia" w:eastAsiaTheme="minorEastAsia" w:hAnsiTheme="minorEastAsia" w:cstheme="minorEastAsia" w:hint="eastAsia"/>
          <w:color w:val="3F3F3F"/>
          <w:spacing w:val="-1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i/>
          <w:color w:val="3F3F3F"/>
          <w:w w:val="95"/>
          <w:sz w:val="24"/>
          <w:szCs w:val="24"/>
        </w:rPr>
        <w:t>V</w:t>
      </w:r>
      <w:r>
        <w:rPr>
          <w:rFonts w:asciiTheme="minorEastAsia" w:eastAsiaTheme="minorEastAsia" w:hAnsiTheme="minorEastAsia" w:cstheme="minorEastAsia" w:hint="eastAsia"/>
          <w:i/>
          <w:color w:val="3F3F3F"/>
          <w:spacing w:val="-1"/>
          <w:w w:val="99"/>
          <w:sz w:val="24"/>
          <w:szCs w:val="24"/>
        </w:rPr>
        <w:t>u</w:t>
      </w:r>
      <w:r>
        <w:rPr>
          <w:rFonts w:asciiTheme="minorEastAsia" w:eastAsiaTheme="minorEastAsia" w:hAnsiTheme="minorEastAsia" w:cstheme="minorEastAsia" w:hint="eastAsia"/>
          <w:i/>
          <w:color w:val="3F3F3F"/>
          <w:spacing w:val="-1"/>
          <w:w w:val="95"/>
          <w:sz w:val="24"/>
          <w:szCs w:val="24"/>
        </w:rPr>
        <w:t>e</w:t>
      </w:r>
      <w:r>
        <w:rPr>
          <w:rFonts w:asciiTheme="minorEastAsia" w:eastAsiaTheme="minorEastAsia" w:hAnsiTheme="minorEastAsia" w:cstheme="minorEastAsia" w:hint="eastAsia"/>
          <w:i/>
          <w:color w:val="3F3F3F"/>
          <w:spacing w:val="-1"/>
          <w:w w:val="94"/>
          <w:sz w:val="24"/>
          <w:szCs w:val="24"/>
        </w:rPr>
        <w:t>.</w:t>
      </w:r>
      <w:r>
        <w:rPr>
          <w:rFonts w:asciiTheme="minorEastAsia" w:eastAsiaTheme="minorEastAsia" w:hAnsiTheme="minorEastAsia" w:cstheme="minorEastAsia" w:hint="eastAsia"/>
          <w:i/>
          <w:color w:val="3F3F3F"/>
          <w:w w:val="107"/>
          <w:sz w:val="24"/>
          <w:szCs w:val="24"/>
        </w:rPr>
        <w:t>j</w:t>
      </w:r>
      <w:r>
        <w:rPr>
          <w:rFonts w:asciiTheme="minorEastAsia" w:eastAsiaTheme="minorEastAsia" w:hAnsiTheme="minorEastAsia" w:cstheme="minorEastAsia" w:hint="eastAsia"/>
          <w:i/>
          <w:color w:val="3F3F3F"/>
          <w:w w:val="103"/>
          <w:sz w:val="24"/>
          <w:szCs w:val="24"/>
        </w:rPr>
        <w:t>s</w:t>
      </w:r>
      <w:r>
        <w:rPr>
          <w:rFonts w:asciiTheme="minorEastAsia" w:eastAsiaTheme="minorEastAsia" w:hAnsiTheme="minorEastAsia" w:cstheme="minorEastAsia" w:hint="eastAsia"/>
          <w:color w:val="3F3F3F"/>
          <w:spacing w:val="-1"/>
          <w:sz w:val="24"/>
          <w:szCs w:val="24"/>
        </w:rPr>
        <w:t>以及</w:t>
      </w:r>
      <w:r>
        <w:rPr>
          <w:rFonts w:asciiTheme="minorEastAsia" w:eastAsiaTheme="minorEastAsia" w:hAnsiTheme="minorEastAsia" w:cstheme="minorEastAsia" w:hint="eastAsia"/>
          <w:color w:val="3F3F3F"/>
          <w:spacing w:val="-1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i/>
          <w:color w:val="3F3F3F"/>
          <w:w w:val="95"/>
          <w:sz w:val="24"/>
          <w:szCs w:val="24"/>
        </w:rPr>
        <w:t>V</w:t>
      </w:r>
      <w:r>
        <w:rPr>
          <w:rFonts w:asciiTheme="minorEastAsia" w:eastAsiaTheme="minorEastAsia" w:hAnsiTheme="minorEastAsia" w:cstheme="minorEastAsia" w:hint="eastAsia"/>
          <w:i/>
          <w:color w:val="3F3F3F"/>
          <w:spacing w:val="-1"/>
          <w:w w:val="99"/>
          <w:sz w:val="24"/>
          <w:szCs w:val="24"/>
        </w:rPr>
        <w:t>u</w:t>
      </w:r>
      <w:r>
        <w:rPr>
          <w:rFonts w:asciiTheme="minorEastAsia" w:eastAsiaTheme="minorEastAsia" w:hAnsiTheme="minorEastAsia" w:cstheme="minorEastAsia" w:hint="eastAsia"/>
          <w:i/>
          <w:color w:val="3F3F3F"/>
          <w:spacing w:val="-1"/>
          <w:w w:val="95"/>
          <w:sz w:val="24"/>
          <w:szCs w:val="24"/>
        </w:rPr>
        <w:t>e</w:t>
      </w:r>
      <w:r>
        <w:rPr>
          <w:rFonts w:asciiTheme="minorEastAsia" w:eastAsiaTheme="minorEastAsia" w:hAnsiTheme="minorEastAsia" w:cstheme="minorEastAsia" w:hint="eastAsia"/>
          <w:i/>
          <w:color w:val="3F3F3F"/>
          <w:w w:val="85"/>
          <w:sz w:val="24"/>
          <w:szCs w:val="24"/>
        </w:rPr>
        <w:t>R</w:t>
      </w:r>
      <w:r>
        <w:rPr>
          <w:rFonts w:asciiTheme="minorEastAsia" w:eastAsiaTheme="minorEastAsia" w:hAnsiTheme="minorEastAsia" w:cstheme="minorEastAsia" w:hint="eastAsia"/>
          <w:i/>
          <w:color w:val="3F3F3F"/>
          <w:spacing w:val="-1"/>
          <w:w w:val="102"/>
          <w:sz w:val="24"/>
          <w:szCs w:val="24"/>
        </w:rPr>
        <w:t>o</w:t>
      </w:r>
      <w:r>
        <w:rPr>
          <w:rFonts w:asciiTheme="minorEastAsia" w:eastAsiaTheme="minorEastAsia" w:hAnsiTheme="minorEastAsia" w:cstheme="minorEastAsia" w:hint="eastAsia"/>
          <w:i/>
          <w:color w:val="3F3F3F"/>
          <w:spacing w:val="-1"/>
          <w:w w:val="99"/>
          <w:sz w:val="24"/>
          <w:szCs w:val="24"/>
        </w:rPr>
        <w:t>u</w:t>
      </w:r>
      <w:r>
        <w:rPr>
          <w:rFonts w:asciiTheme="minorEastAsia" w:eastAsiaTheme="minorEastAsia" w:hAnsiTheme="minorEastAsia" w:cstheme="minorEastAsia" w:hint="eastAsia"/>
          <w:i/>
          <w:color w:val="3F3F3F"/>
          <w:w w:val="117"/>
          <w:sz w:val="24"/>
          <w:szCs w:val="24"/>
        </w:rPr>
        <w:t>t</w:t>
      </w:r>
      <w:r>
        <w:rPr>
          <w:rFonts w:asciiTheme="minorEastAsia" w:eastAsiaTheme="minorEastAsia" w:hAnsiTheme="minorEastAsia" w:cstheme="minorEastAsia" w:hint="eastAsia"/>
          <w:i/>
          <w:color w:val="3F3F3F"/>
          <w:spacing w:val="-1"/>
          <w:w w:val="95"/>
          <w:sz w:val="24"/>
          <w:szCs w:val="24"/>
        </w:rPr>
        <w:t>e</w:t>
      </w:r>
      <w:r>
        <w:rPr>
          <w:rFonts w:asciiTheme="minorEastAsia" w:eastAsiaTheme="minorEastAsia" w:hAnsiTheme="minorEastAsia" w:cstheme="minorEastAsia" w:hint="eastAsia"/>
          <w:i/>
          <w:color w:val="3F3F3F"/>
          <w:w w:val="101"/>
          <w:sz w:val="24"/>
          <w:szCs w:val="24"/>
        </w:rPr>
        <w:t>r</w:t>
      </w:r>
      <w:r>
        <w:rPr>
          <w:rFonts w:asciiTheme="minorEastAsia" w:eastAsiaTheme="minorEastAsia" w:hAnsiTheme="minorEastAsia" w:cstheme="minorEastAsia" w:hint="eastAsia"/>
          <w:color w:val="3F3F3F"/>
          <w:spacing w:val="-16"/>
          <w:sz w:val="24"/>
          <w:szCs w:val="24"/>
        </w:rPr>
        <w:t>进行页面跳转，</w:t>
      </w:r>
      <w:r>
        <w:rPr>
          <w:rFonts w:asciiTheme="minorEastAsia" w:eastAsiaTheme="minorEastAsia" w:hAnsiTheme="minorEastAsia" w:cstheme="minorEastAsia" w:hint="eastAsia"/>
          <w:i/>
          <w:color w:val="3F3F3F"/>
          <w:spacing w:val="-2"/>
          <w:w w:val="96"/>
          <w:sz w:val="24"/>
          <w:szCs w:val="24"/>
        </w:rPr>
        <w:t>v</w:t>
      </w:r>
      <w:r>
        <w:rPr>
          <w:rFonts w:asciiTheme="minorEastAsia" w:eastAsiaTheme="minorEastAsia" w:hAnsiTheme="minorEastAsia" w:cstheme="minorEastAsia" w:hint="eastAsia"/>
          <w:i/>
          <w:color w:val="3F3F3F"/>
          <w:spacing w:val="-1"/>
          <w:w w:val="99"/>
          <w:sz w:val="24"/>
          <w:szCs w:val="24"/>
        </w:rPr>
        <w:t>u</w:t>
      </w:r>
      <w:r>
        <w:rPr>
          <w:rFonts w:asciiTheme="minorEastAsia" w:eastAsiaTheme="minorEastAsia" w:hAnsiTheme="minorEastAsia" w:cstheme="minorEastAsia" w:hint="eastAsia"/>
          <w:i/>
          <w:color w:val="3F3F3F"/>
          <w:spacing w:val="-1"/>
          <w:w w:val="95"/>
          <w:sz w:val="24"/>
          <w:szCs w:val="24"/>
        </w:rPr>
        <w:t>e</w:t>
      </w:r>
      <w:r>
        <w:rPr>
          <w:rFonts w:asciiTheme="minorEastAsia" w:eastAsiaTheme="minorEastAsia" w:hAnsiTheme="minorEastAsia" w:cstheme="minorEastAsia" w:hint="eastAsia"/>
          <w:i/>
          <w:color w:val="3F3F3F"/>
          <w:w w:val="99"/>
          <w:sz w:val="24"/>
          <w:szCs w:val="24"/>
        </w:rPr>
        <w:t>x</w:t>
      </w:r>
      <w:r>
        <w:rPr>
          <w:rFonts w:asciiTheme="minorEastAsia" w:eastAsiaTheme="minorEastAsia" w:hAnsiTheme="minorEastAsia" w:cstheme="minorEastAsia" w:hint="eastAsia"/>
          <w:color w:val="3F3F3F"/>
          <w:spacing w:val="-16"/>
          <w:sz w:val="24"/>
          <w:szCs w:val="24"/>
        </w:rPr>
        <w:t>进行状态管理，</w:t>
      </w:r>
      <w:r>
        <w:rPr>
          <w:rFonts w:asciiTheme="minorEastAsia" w:eastAsiaTheme="minorEastAsia" w:hAnsiTheme="minorEastAsia" w:cstheme="minorEastAsia" w:hint="eastAsia"/>
          <w:i/>
          <w:color w:val="3F3F3F"/>
          <w:spacing w:val="-1"/>
          <w:w w:val="95"/>
          <w:sz w:val="24"/>
          <w:szCs w:val="24"/>
        </w:rPr>
        <w:t>e</w:t>
      </w:r>
      <w:r>
        <w:rPr>
          <w:rFonts w:asciiTheme="minorEastAsia" w:eastAsiaTheme="minorEastAsia" w:hAnsiTheme="minorEastAsia" w:cstheme="minorEastAsia" w:hint="eastAsia"/>
          <w:i/>
          <w:color w:val="3F3F3F"/>
          <w:spacing w:val="-1"/>
          <w:w w:val="109"/>
          <w:sz w:val="24"/>
          <w:szCs w:val="24"/>
        </w:rPr>
        <w:t>l</w:t>
      </w:r>
      <w:r>
        <w:rPr>
          <w:rFonts w:asciiTheme="minorEastAsia" w:eastAsiaTheme="minorEastAsia" w:hAnsiTheme="minorEastAsia" w:cstheme="minorEastAsia" w:hint="eastAsia"/>
          <w:i/>
          <w:color w:val="3F3F3F"/>
          <w:spacing w:val="-1"/>
          <w:w w:val="95"/>
          <w:sz w:val="24"/>
          <w:szCs w:val="24"/>
        </w:rPr>
        <w:t>e</w:t>
      </w:r>
      <w:r>
        <w:rPr>
          <w:rFonts w:asciiTheme="minorEastAsia" w:eastAsiaTheme="minorEastAsia" w:hAnsiTheme="minorEastAsia" w:cstheme="minorEastAsia" w:hint="eastAsia"/>
          <w:i/>
          <w:color w:val="3F3F3F"/>
          <w:w w:val="105"/>
          <w:sz w:val="24"/>
          <w:szCs w:val="24"/>
        </w:rPr>
        <w:t>m</w:t>
      </w:r>
      <w:r>
        <w:rPr>
          <w:rFonts w:asciiTheme="minorEastAsia" w:eastAsiaTheme="minorEastAsia" w:hAnsiTheme="minorEastAsia" w:cstheme="minorEastAsia" w:hint="eastAsia"/>
          <w:i/>
          <w:color w:val="3F3F3F"/>
          <w:spacing w:val="-1"/>
          <w:w w:val="95"/>
          <w:sz w:val="24"/>
          <w:szCs w:val="24"/>
        </w:rPr>
        <w:t>e</w:t>
      </w:r>
      <w:r>
        <w:rPr>
          <w:rFonts w:asciiTheme="minorEastAsia" w:eastAsiaTheme="minorEastAsia" w:hAnsiTheme="minorEastAsia" w:cstheme="minorEastAsia" w:hint="eastAsia"/>
          <w:i/>
          <w:color w:val="3F3F3F"/>
          <w:spacing w:val="-1"/>
          <w:w w:val="99"/>
          <w:sz w:val="24"/>
          <w:szCs w:val="24"/>
        </w:rPr>
        <w:t>n</w:t>
      </w:r>
      <w:r>
        <w:rPr>
          <w:rFonts w:asciiTheme="minorEastAsia" w:eastAsiaTheme="minorEastAsia" w:hAnsiTheme="minorEastAsia" w:cstheme="minorEastAsia" w:hint="eastAsia"/>
          <w:i/>
          <w:color w:val="3F3F3F"/>
          <w:w w:val="117"/>
          <w:sz w:val="24"/>
          <w:szCs w:val="24"/>
        </w:rPr>
        <w:t>t</w:t>
      </w:r>
      <w:r>
        <w:rPr>
          <w:rFonts w:asciiTheme="minorEastAsia" w:eastAsiaTheme="minorEastAsia" w:hAnsiTheme="minorEastAsia" w:cstheme="minorEastAsia" w:hint="eastAsia"/>
          <w:i/>
          <w:color w:val="3F3F3F"/>
          <w:w w:val="89"/>
          <w:sz w:val="24"/>
          <w:szCs w:val="24"/>
        </w:rPr>
        <w:t>U</w:t>
      </w:r>
      <w:r>
        <w:rPr>
          <w:rFonts w:asciiTheme="minorEastAsia" w:eastAsiaTheme="minorEastAsia" w:hAnsiTheme="minorEastAsia" w:cstheme="minorEastAsia" w:hint="eastAsia"/>
          <w:i/>
          <w:color w:val="3F3F3F"/>
          <w:w w:val="97"/>
          <w:sz w:val="24"/>
          <w:szCs w:val="24"/>
        </w:rPr>
        <w:t>I</w:t>
      </w:r>
      <w:r>
        <w:rPr>
          <w:rFonts w:asciiTheme="minorEastAsia" w:eastAsiaTheme="minorEastAsia" w:hAnsiTheme="minorEastAsia" w:cstheme="minorEastAsia" w:hint="eastAsia"/>
          <w:color w:val="3F3F3F"/>
          <w:sz w:val="24"/>
          <w:szCs w:val="24"/>
        </w:rPr>
        <w:t>一些功能组件</w:t>
      </w:r>
      <w:r>
        <w:rPr>
          <w:rFonts w:asciiTheme="minorEastAsia" w:eastAsiaTheme="minorEastAsia" w:hAnsiTheme="minorEastAsia" w:cstheme="minorEastAsia" w:hint="eastAsia"/>
          <w:color w:val="3F3F3F"/>
          <w:spacing w:val="-6"/>
          <w:sz w:val="24"/>
          <w:szCs w:val="24"/>
        </w:rPr>
        <w:t>实现一些时间地点选择、轻提示效果；</w:t>
      </w:r>
    </w:p>
    <w:p w:rsidR="009F0016" w:rsidRDefault="000A4E83">
      <w:pPr>
        <w:pStyle w:val="a4"/>
        <w:numPr>
          <w:ilvl w:val="0"/>
          <w:numId w:val="2"/>
        </w:numPr>
        <w:tabs>
          <w:tab w:val="left" w:pos="544"/>
        </w:tabs>
        <w:spacing w:before="0" w:line="446" w:lineRule="auto"/>
        <w:ind w:left="344" w:right="569" w:firstLine="0"/>
        <w:jc w:val="left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3F3F3F"/>
          <w:sz w:val="24"/>
          <w:szCs w:val="24"/>
        </w:rPr>
        <w:t>通过</w:t>
      </w:r>
      <w:r>
        <w:rPr>
          <w:rFonts w:asciiTheme="minorEastAsia" w:eastAsiaTheme="minorEastAsia" w:hAnsiTheme="minorEastAsia" w:cstheme="minorEastAsia" w:hint="eastAsia"/>
          <w:color w:val="3F3F3F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i/>
          <w:color w:val="3F3F3F"/>
          <w:sz w:val="24"/>
          <w:szCs w:val="24"/>
        </w:rPr>
        <w:t>proxy</w:t>
      </w:r>
      <w:r>
        <w:rPr>
          <w:rFonts w:asciiTheme="minorEastAsia" w:eastAsiaTheme="minorEastAsia" w:hAnsiTheme="minorEastAsia" w:cstheme="minorEastAsia" w:hint="eastAsia"/>
          <w:color w:val="3F3F3F"/>
          <w:spacing w:val="3"/>
          <w:sz w:val="24"/>
          <w:szCs w:val="24"/>
        </w:rPr>
        <w:t>代理进行跨域接口调试</w:t>
      </w:r>
      <w:r>
        <w:rPr>
          <w:rFonts w:asciiTheme="minorEastAsia" w:eastAsiaTheme="minorEastAsia" w:hAnsiTheme="minorEastAsia" w:cstheme="minorEastAsia" w:hint="eastAsia"/>
          <w:i/>
          <w:color w:val="3F3F3F"/>
          <w:spacing w:val="27"/>
          <w:sz w:val="24"/>
          <w:szCs w:val="24"/>
        </w:rPr>
        <w:t xml:space="preserve">, </w:t>
      </w:r>
      <w:r>
        <w:rPr>
          <w:rFonts w:asciiTheme="minorEastAsia" w:eastAsiaTheme="minorEastAsia" w:hAnsiTheme="minorEastAsia" w:cstheme="minorEastAsia" w:hint="eastAsia"/>
          <w:color w:val="3F3F3F"/>
          <w:sz w:val="24"/>
          <w:szCs w:val="24"/>
        </w:rPr>
        <w:t>使用</w:t>
      </w:r>
      <w:r>
        <w:rPr>
          <w:rFonts w:asciiTheme="minorEastAsia" w:eastAsiaTheme="minorEastAsia" w:hAnsiTheme="minorEastAsia" w:cstheme="minorEastAsia" w:hint="eastAsia"/>
          <w:color w:val="3F3F3F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i/>
          <w:color w:val="3F3F3F"/>
          <w:sz w:val="24"/>
          <w:szCs w:val="24"/>
        </w:rPr>
        <w:t>post</w:t>
      </w:r>
      <w:r>
        <w:rPr>
          <w:rFonts w:asciiTheme="minorEastAsia" w:eastAsiaTheme="minorEastAsia" w:hAnsiTheme="minorEastAsia" w:cstheme="minorEastAsia" w:hint="eastAsia"/>
          <w:color w:val="3F3F3F"/>
          <w:spacing w:val="2"/>
          <w:sz w:val="24"/>
          <w:szCs w:val="24"/>
        </w:rPr>
        <w:t>方法进行复杂表单的提交和实现上传图片的功能</w:t>
      </w:r>
    </w:p>
    <w:p w:rsidR="009F0016" w:rsidRDefault="000A4E83">
      <w:pPr>
        <w:pStyle w:val="a4"/>
        <w:numPr>
          <w:ilvl w:val="1"/>
          <w:numId w:val="1"/>
        </w:numPr>
        <w:tabs>
          <w:tab w:val="left" w:pos="532"/>
        </w:tabs>
        <w:spacing w:before="0" w:line="446" w:lineRule="auto"/>
        <w:ind w:left="284" w:right="569" w:firstLine="53"/>
        <w:jc w:val="left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3F3F3F"/>
          <w:spacing w:val="-1"/>
          <w:sz w:val="24"/>
          <w:szCs w:val="24"/>
        </w:rPr>
        <w:t>通过媒体监测和</w:t>
      </w:r>
      <w:r>
        <w:rPr>
          <w:rFonts w:asciiTheme="minorEastAsia" w:eastAsiaTheme="minorEastAsia" w:hAnsiTheme="minorEastAsia" w:cstheme="minorEastAsia" w:hint="eastAsia"/>
          <w:color w:val="3F3F3F"/>
          <w:spacing w:val="-1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i/>
          <w:color w:val="3F3F3F"/>
          <w:w w:val="107"/>
          <w:sz w:val="24"/>
          <w:szCs w:val="24"/>
        </w:rPr>
        <w:t>j</w:t>
      </w:r>
      <w:r>
        <w:rPr>
          <w:rFonts w:asciiTheme="minorEastAsia" w:eastAsiaTheme="minorEastAsia" w:hAnsiTheme="minorEastAsia" w:cstheme="minorEastAsia" w:hint="eastAsia"/>
          <w:i/>
          <w:color w:val="3F3F3F"/>
          <w:w w:val="103"/>
          <w:sz w:val="24"/>
          <w:szCs w:val="24"/>
        </w:rPr>
        <w:t>s</w:t>
      </w:r>
      <w:r>
        <w:rPr>
          <w:rFonts w:asciiTheme="minorEastAsia" w:eastAsiaTheme="minorEastAsia" w:hAnsiTheme="minorEastAsia" w:cstheme="minorEastAsia" w:hint="eastAsia"/>
          <w:i/>
          <w:color w:val="3F3F3F"/>
          <w:spacing w:val="-1"/>
          <w:sz w:val="24"/>
          <w:szCs w:val="24"/>
        </w:rPr>
        <w:t>b</w:t>
      </w:r>
      <w:r>
        <w:rPr>
          <w:rFonts w:asciiTheme="minorEastAsia" w:eastAsiaTheme="minorEastAsia" w:hAnsiTheme="minorEastAsia" w:cstheme="minorEastAsia" w:hint="eastAsia"/>
          <w:i/>
          <w:color w:val="3F3F3F"/>
          <w:w w:val="101"/>
          <w:sz w:val="24"/>
          <w:szCs w:val="24"/>
        </w:rPr>
        <w:t>r</w:t>
      </w:r>
      <w:r>
        <w:rPr>
          <w:rFonts w:asciiTheme="minorEastAsia" w:eastAsiaTheme="minorEastAsia" w:hAnsiTheme="minorEastAsia" w:cstheme="minorEastAsia" w:hint="eastAsia"/>
          <w:i/>
          <w:color w:val="3F3F3F"/>
          <w:spacing w:val="-1"/>
          <w:w w:val="109"/>
          <w:sz w:val="24"/>
          <w:szCs w:val="24"/>
        </w:rPr>
        <w:t>i</w:t>
      </w:r>
      <w:r>
        <w:rPr>
          <w:rFonts w:asciiTheme="minorEastAsia" w:eastAsiaTheme="minorEastAsia" w:hAnsiTheme="minorEastAsia" w:cstheme="minorEastAsia" w:hint="eastAsia"/>
          <w:i/>
          <w:color w:val="3F3F3F"/>
          <w:spacing w:val="-1"/>
          <w:w w:val="101"/>
          <w:sz w:val="24"/>
          <w:szCs w:val="24"/>
        </w:rPr>
        <w:t>d</w:t>
      </w:r>
      <w:r>
        <w:rPr>
          <w:rFonts w:asciiTheme="minorEastAsia" w:eastAsiaTheme="minorEastAsia" w:hAnsiTheme="minorEastAsia" w:cstheme="minorEastAsia" w:hint="eastAsia"/>
          <w:i/>
          <w:color w:val="3F3F3F"/>
          <w:spacing w:val="-1"/>
          <w:sz w:val="24"/>
          <w:szCs w:val="24"/>
        </w:rPr>
        <w:t>g</w:t>
      </w:r>
      <w:r>
        <w:rPr>
          <w:rFonts w:asciiTheme="minorEastAsia" w:eastAsiaTheme="minorEastAsia" w:hAnsiTheme="minorEastAsia" w:cstheme="minorEastAsia" w:hint="eastAsia"/>
          <w:i/>
          <w:color w:val="3F3F3F"/>
          <w:w w:val="95"/>
          <w:sz w:val="24"/>
          <w:szCs w:val="24"/>
        </w:rPr>
        <w:t>e</w:t>
      </w:r>
      <w:r>
        <w:rPr>
          <w:rFonts w:asciiTheme="minorEastAsia" w:eastAsiaTheme="minorEastAsia" w:hAnsiTheme="minorEastAsia" w:cstheme="minorEastAsia" w:hint="eastAsia"/>
          <w:color w:val="3F3F3F"/>
          <w:spacing w:val="-10"/>
          <w:sz w:val="24"/>
          <w:szCs w:val="24"/>
        </w:rPr>
        <w:t>传值来适配不同的端，媒体监测适配</w:t>
      </w:r>
      <w:r>
        <w:rPr>
          <w:rFonts w:asciiTheme="minorEastAsia" w:eastAsiaTheme="minorEastAsia" w:hAnsiTheme="minorEastAsia" w:cstheme="minorEastAsia" w:hint="eastAsia"/>
          <w:color w:val="3F3F3F"/>
          <w:spacing w:val="-10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i/>
          <w:color w:val="3F3F3F"/>
          <w:spacing w:val="-1"/>
          <w:sz w:val="24"/>
          <w:szCs w:val="24"/>
        </w:rPr>
        <w:t>p</w:t>
      </w:r>
      <w:r>
        <w:rPr>
          <w:rFonts w:asciiTheme="minorEastAsia" w:eastAsiaTheme="minorEastAsia" w:hAnsiTheme="minorEastAsia" w:cstheme="minorEastAsia" w:hint="eastAsia"/>
          <w:i/>
          <w:color w:val="3F3F3F"/>
          <w:w w:val="104"/>
          <w:sz w:val="24"/>
          <w:szCs w:val="24"/>
        </w:rPr>
        <w:t>c</w:t>
      </w:r>
      <w:r>
        <w:rPr>
          <w:rFonts w:asciiTheme="minorEastAsia" w:eastAsiaTheme="minorEastAsia" w:hAnsiTheme="minorEastAsia" w:cstheme="minorEastAsia" w:hint="eastAsia"/>
          <w:color w:val="3F3F3F"/>
          <w:spacing w:val="-25"/>
          <w:sz w:val="24"/>
          <w:szCs w:val="24"/>
        </w:rPr>
        <w:t>和移动，</w:t>
      </w:r>
      <w:r>
        <w:rPr>
          <w:rFonts w:asciiTheme="minorEastAsia" w:eastAsiaTheme="minorEastAsia" w:hAnsiTheme="minorEastAsia" w:cstheme="minorEastAsia" w:hint="eastAsia"/>
          <w:i/>
          <w:color w:val="3F3F3F"/>
          <w:w w:val="107"/>
          <w:sz w:val="24"/>
          <w:szCs w:val="24"/>
        </w:rPr>
        <w:t>j</w:t>
      </w:r>
      <w:r>
        <w:rPr>
          <w:rFonts w:asciiTheme="minorEastAsia" w:eastAsiaTheme="minorEastAsia" w:hAnsiTheme="minorEastAsia" w:cstheme="minorEastAsia" w:hint="eastAsia"/>
          <w:i/>
          <w:color w:val="3F3F3F"/>
          <w:w w:val="103"/>
          <w:sz w:val="24"/>
          <w:szCs w:val="24"/>
        </w:rPr>
        <w:t>s</w:t>
      </w:r>
      <w:r>
        <w:rPr>
          <w:rFonts w:asciiTheme="minorEastAsia" w:eastAsiaTheme="minorEastAsia" w:hAnsiTheme="minorEastAsia" w:cstheme="minorEastAsia" w:hint="eastAsia"/>
          <w:i/>
          <w:color w:val="3F3F3F"/>
          <w:spacing w:val="-1"/>
          <w:sz w:val="24"/>
          <w:szCs w:val="24"/>
        </w:rPr>
        <w:t>b</w:t>
      </w:r>
      <w:r>
        <w:rPr>
          <w:rFonts w:asciiTheme="minorEastAsia" w:eastAsiaTheme="minorEastAsia" w:hAnsiTheme="minorEastAsia" w:cstheme="minorEastAsia" w:hint="eastAsia"/>
          <w:i/>
          <w:color w:val="3F3F3F"/>
          <w:w w:val="101"/>
          <w:sz w:val="24"/>
          <w:szCs w:val="24"/>
        </w:rPr>
        <w:t>r</w:t>
      </w:r>
      <w:r>
        <w:rPr>
          <w:rFonts w:asciiTheme="minorEastAsia" w:eastAsiaTheme="minorEastAsia" w:hAnsiTheme="minorEastAsia" w:cstheme="minorEastAsia" w:hint="eastAsia"/>
          <w:i/>
          <w:color w:val="3F3F3F"/>
          <w:spacing w:val="-1"/>
          <w:w w:val="109"/>
          <w:sz w:val="24"/>
          <w:szCs w:val="24"/>
        </w:rPr>
        <w:t>i</w:t>
      </w:r>
      <w:r>
        <w:rPr>
          <w:rFonts w:asciiTheme="minorEastAsia" w:eastAsiaTheme="minorEastAsia" w:hAnsiTheme="minorEastAsia" w:cstheme="minorEastAsia" w:hint="eastAsia"/>
          <w:i/>
          <w:color w:val="3F3F3F"/>
          <w:spacing w:val="-1"/>
          <w:w w:val="101"/>
          <w:sz w:val="24"/>
          <w:szCs w:val="24"/>
        </w:rPr>
        <w:t>d</w:t>
      </w:r>
      <w:r>
        <w:rPr>
          <w:rFonts w:asciiTheme="minorEastAsia" w:eastAsiaTheme="minorEastAsia" w:hAnsiTheme="minorEastAsia" w:cstheme="minorEastAsia" w:hint="eastAsia"/>
          <w:i/>
          <w:color w:val="3F3F3F"/>
          <w:spacing w:val="-1"/>
          <w:sz w:val="24"/>
          <w:szCs w:val="24"/>
        </w:rPr>
        <w:t>g</w:t>
      </w:r>
      <w:r>
        <w:rPr>
          <w:rFonts w:asciiTheme="minorEastAsia" w:eastAsiaTheme="minorEastAsia" w:hAnsiTheme="minorEastAsia" w:cstheme="minorEastAsia" w:hint="eastAsia"/>
          <w:i/>
          <w:color w:val="3F3F3F"/>
          <w:w w:val="95"/>
          <w:sz w:val="24"/>
          <w:szCs w:val="24"/>
        </w:rPr>
        <w:t>e</w:t>
      </w:r>
      <w:r>
        <w:rPr>
          <w:rFonts w:asciiTheme="minorEastAsia" w:eastAsiaTheme="minorEastAsia" w:hAnsiTheme="minorEastAsia" w:cstheme="minorEastAsia" w:hint="eastAsia"/>
          <w:color w:val="3F3F3F"/>
          <w:sz w:val="24"/>
          <w:szCs w:val="24"/>
        </w:rPr>
        <w:t>区分不</w:t>
      </w:r>
      <w:r>
        <w:rPr>
          <w:rFonts w:asciiTheme="minorEastAsia" w:eastAsiaTheme="minorEastAsia" w:hAnsiTheme="minorEastAsia" w:cstheme="minorEastAsia" w:hint="eastAsia"/>
          <w:color w:val="3F3F3F"/>
          <w:spacing w:val="-2"/>
          <w:sz w:val="24"/>
          <w:szCs w:val="24"/>
        </w:rPr>
        <w:t>同的</w:t>
      </w:r>
      <w:r>
        <w:rPr>
          <w:rFonts w:asciiTheme="minorEastAsia" w:eastAsiaTheme="minorEastAsia" w:hAnsiTheme="minorEastAsia" w:cstheme="minorEastAsia" w:hint="eastAsia"/>
          <w:color w:val="3F3F3F"/>
          <w:spacing w:val="-2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i/>
          <w:color w:val="3F3F3F"/>
          <w:sz w:val="24"/>
          <w:szCs w:val="24"/>
        </w:rPr>
        <w:t>app</w:t>
      </w:r>
      <w:r>
        <w:rPr>
          <w:rFonts w:asciiTheme="minorEastAsia" w:eastAsiaTheme="minorEastAsia" w:hAnsiTheme="minorEastAsia" w:cstheme="minorEastAsia" w:hint="eastAsia"/>
          <w:color w:val="3F3F3F"/>
          <w:sz w:val="24"/>
          <w:szCs w:val="24"/>
        </w:rPr>
        <w:t>调用然后展示不同的页面；</w:t>
      </w:r>
    </w:p>
    <w:p w:rsidR="009F0016" w:rsidRDefault="000A4E83">
      <w:pPr>
        <w:pStyle w:val="a4"/>
        <w:numPr>
          <w:ilvl w:val="1"/>
          <w:numId w:val="1"/>
        </w:numPr>
        <w:tabs>
          <w:tab w:val="left" w:pos="539"/>
        </w:tabs>
        <w:spacing w:before="0" w:line="335" w:lineRule="exact"/>
        <w:ind w:left="538" w:hanging="254"/>
        <w:jc w:val="left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3F3F3F"/>
          <w:spacing w:val="-4"/>
          <w:sz w:val="24"/>
          <w:szCs w:val="24"/>
        </w:rPr>
        <w:t>进行数据埋点观察前线使用情况，进行权限控制</w:t>
      </w:r>
    </w:p>
    <w:p w:rsidR="009F0016" w:rsidRDefault="000A4E83">
      <w:pPr>
        <w:pStyle w:val="a4"/>
        <w:numPr>
          <w:ilvl w:val="1"/>
          <w:numId w:val="1"/>
        </w:numPr>
        <w:tabs>
          <w:tab w:val="left" w:pos="479"/>
        </w:tabs>
        <w:spacing w:before="287"/>
        <w:ind w:left="478" w:hanging="194"/>
        <w:jc w:val="left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3F3F3F"/>
          <w:spacing w:val="-2"/>
          <w:sz w:val="24"/>
          <w:szCs w:val="24"/>
        </w:rPr>
        <w:t>通过</w:t>
      </w:r>
      <w:r>
        <w:rPr>
          <w:rFonts w:asciiTheme="minorEastAsia" w:eastAsiaTheme="minorEastAsia" w:hAnsiTheme="minorEastAsia" w:cstheme="minorEastAsia" w:hint="eastAsia"/>
          <w:color w:val="3F3F3F"/>
          <w:spacing w:val="-2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i/>
          <w:color w:val="3F3F3F"/>
          <w:sz w:val="24"/>
          <w:szCs w:val="24"/>
        </w:rPr>
        <w:t>axios</w:t>
      </w:r>
      <w:r>
        <w:rPr>
          <w:rFonts w:asciiTheme="minorEastAsia" w:eastAsiaTheme="minorEastAsia" w:hAnsiTheme="minorEastAsia" w:cstheme="minorEastAsia" w:hint="eastAsia"/>
          <w:color w:val="3F3F3F"/>
          <w:spacing w:val="-1"/>
          <w:sz w:val="24"/>
          <w:szCs w:val="24"/>
        </w:rPr>
        <w:t>与后端</w:t>
      </w:r>
      <w:r>
        <w:rPr>
          <w:rFonts w:asciiTheme="minorEastAsia" w:eastAsiaTheme="minorEastAsia" w:hAnsiTheme="minorEastAsia" w:cstheme="minorEastAsia" w:hint="eastAsia"/>
          <w:color w:val="3F3F3F"/>
          <w:spacing w:val="-1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i/>
          <w:color w:val="3F3F3F"/>
          <w:sz w:val="24"/>
          <w:szCs w:val="24"/>
        </w:rPr>
        <w:t>java</w:t>
      </w:r>
      <w:r>
        <w:rPr>
          <w:rFonts w:asciiTheme="minorEastAsia" w:eastAsiaTheme="minorEastAsia" w:hAnsiTheme="minorEastAsia" w:cstheme="minorEastAsia" w:hint="eastAsia"/>
          <w:color w:val="3F3F3F"/>
          <w:sz w:val="24"/>
          <w:szCs w:val="24"/>
        </w:rPr>
        <w:t>进行数据交互</w:t>
      </w:r>
    </w:p>
    <w:p w:rsidR="009F0016" w:rsidRDefault="009F0016">
      <w:pPr>
        <w:rPr>
          <w:rFonts w:asciiTheme="minorEastAsia" w:eastAsiaTheme="minorEastAsia" w:hAnsiTheme="minorEastAsia" w:cstheme="minorEastAsia"/>
          <w:sz w:val="24"/>
          <w:szCs w:val="24"/>
        </w:rPr>
        <w:sectPr w:rsidR="009F0016">
          <w:pgSz w:w="11910" w:h="16840"/>
          <w:pgMar w:top="420" w:right="0" w:bottom="280" w:left="280" w:header="720" w:footer="720" w:gutter="0"/>
          <w:cols w:num="2" w:space="720" w:equalWidth="0">
            <w:col w:w="1057" w:space="203"/>
            <w:col w:w="10370"/>
          </w:cols>
        </w:sectPr>
      </w:pPr>
    </w:p>
    <w:p w:rsidR="009F0016" w:rsidRDefault="009F0016">
      <w:pPr>
        <w:pStyle w:val="a3"/>
        <w:spacing w:before="12"/>
        <w:rPr>
          <w:rFonts w:asciiTheme="minorEastAsia" w:eastAsiaTheme="minorEastAsia" w:hAnsiTheme="minorEastAsia" w:cstheme="minorEastAsia"/>
        </w:rPr>
      </w:pPr>
    </w:p>
    <w:p w:rsidR="009F0016" w:rsidRDefault="000A4E83">
      <w:pPr>
        <w:pStyle w:val="2"/>
        <w:spacing w:before="59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F3F3F"/>
        </w:rPr>
        <w:t>项目名称</w:t>
      </w:r>
      <w:r>
        <w:rPr>
          <w:rFonts w:asciiTheme="minorEastAsia" w:eastAsiaTheme="minorEastAsia" w:hAnsiTheme="minorEastAsia" w:cstheme="minorEastAsia" w:hint="eastAsia"/>
          <w:i/>
          <w:color w:val="3F3F3F"/>
          <w:spacing w:val="26"/>
        </w:rPr>
        <w:t xml:space="preserve">: </w:t>
      </w:r>
      <w:r>
        <w:rPr>
          <w:rFonts w:asciiTheme="minorEastAsia" w:eastAsiaTheme="minorEastAsia" w:hAnsiTheme="minorEastAsia" w:cstheme="minorEastAsia" w:hint="eastAsia"/>
          <w:color w:val="3F3F3F"/>
        </w:rPr>
        <w:t>北极星</w:t>
      </w:r>
      <w:r>
        <w:rPr>
          <w:rFonts w:asciiTheme="minorEastAsia" w:eastAsiaTheme="minorEastAsia" w:hAnsiTheme="minorEastAsia" w:cstheme="minorEastAsia" w:hint="eastAsia"/>
          <w:color w:val="3F3F3F"/>
          <w:spacing w:val="-60"/>
        </w:rPr>
        <w:t>（</w:t>
      </w:r>
      <w:r>
        <w:rPr>
          <w:rFonts w:asciiTheme="minorEastAsia" w:eastAsiaTheme="minorEastAsia" w:hAnsiTheme="minorEastAsia" w:cstheme="minorEastAsia" w:hint="eastAsia"/>
          <w:color w:val="3F3F3F"/>
        </w:rPr>
        <w:t>移动端）</w:t>
      </w:r>
    </w:p>
    <w:p w:rsidR="009F0016" w:rsidRDefault="000A4E83">
      <w:pPr>
        <w:spacing w:before="183"/>
        <w:ind w:left="764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color w:val="3F3F3F"/>
          <w:sz w:val="24"/>
          <w:szCs w:val="24"/>
        </w:rPr>
        <w:t>项目简介</w:t>
      </w:r>
      <w:r>
        <w:rPr>
          <w:rFonts w:asciiTheme="minorEastAsia" w:eastAsiaTheme="minorEastAsia" w:hAnsiTheme="minorEastAsia" w:cstheme="minorEastAsia" w:hint="eastAsia"/>
          <w:b/>
          <w:i/>
          <w:color w:val="3F3F3F"/>
          <w:sz w:val="24"/>
          <w:szCs w:val="24"/>
        </w:rPr>
        <w:t xml:space="preserve">: </w:t>
      </w:r>
      <w:r>
        <w:rPr>
          <w:rFonts w:asciiTheme="minorEastAsia" w:eastAsiaTheme="minorEastAsia" w:hAnsiTheme="minorEastAsia" w:cstheme="minorEastAsia" w:hint="eastAsia"/>
          <w:i/>
          <w:color w:val="3F3F3F"/>
          <w:sz w:val="24"/>
          <w:szCs w:val="24"/>
        </w:rPr>
        <w:t xml:space="preserve">BI </w:t>
      </w:r>
      <w:r>
        <w:rPr>
          <w:rFonts w:asciiTheme="minorEastAsia" w:eastAsiaTheme="minorEastAsia" w:hAnsiTheme="minorEastAsia" w:cstheme="minorEastAsia" w:hint="eastAsia"/>
          <w:color w:val="3F3F3F"/>
          <w:sz w:val="24"/>
          <w:szCs w:val="24"/>
        </w:rPr>
        <w:t>的移动端（</w:t>
      </w:r>
      <w:r>
        <w:rPr>
          <w:rFonts w:asciiTheme="minorEastAsia" w:eastAsiaTheme="minorEastAsia" w:hAnsiTheme="minorEastAsia" w:cstheme="minorEastAsia" w:hint="eastAsia"/>
          <w:i/>
          <w:color w:val="3F3F3F"/>
          <w:sz w:val="24"/>
          <w:szCs w:val="24"/>
        </w:rPr>
        <w:t xml:space="preserve">vue </w:t>
      </w:r>
      <w:r>
        <w:rPr>
          <w:rFonts w:asciiTheme="minorEastAsia" w:eastAsiaTheme="minorEastAsia" w:hAnsiTheme="minorEastAsia" w:cstheme="minorEastAsia" w:hint="eastAsia"/>
          <w:color w:val="3F3F3F"/>
          <w:sz w:val="24"/>
          <w:szCs w:val="24"/>
        </w:rPr>
        <w:t>与原生交互的混合，开发项目）</w:t>
      </w:r>
    </w:p>
    <w:p w:rsidR="009F0016" w:rsidRDefault="000A4E83">
      <w:pPr>
        <w:pStyle w:val="2"/>
        <w:spacing w:before="182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F3F3F"/>
        </w:rPr>
        <w:t>责任描述：整个项目的架构，技术选型，进度把控，需求评审，风险评估，</w:t>
      </w:r>
      <w:r>
        <w:rPr>
          <w:rFonts w:asciiTheme="minorEastAsia" w:eastAsiaTheme="minorEastAsia" w:hAnsiTheme="minorEastAsia" w:cstheme="minorEastAsia" w:hint="eastAsia"/>
          <w:i/>
          <w:color w:val="3F3F3F"/>
        </w:rPr>
        <w:t xml:space="preserve">UI </w:t>
      </w:r>
      <w:r>
        <w:rPr>
          <w:rFonts w:asciiTheme="minorEastAsia" w:eastAsiaTheme="minorEastAsia" w:hAnsiTheme="minorEastAsia" w:cstheme="minorEastAsia" w:hint="eastAsia"/>
          <w:color w:val="3F3F3F"/>
        </w:rPr>
        <w:t>实现，联调和上线</w:t>
      </w:r>
    </w:p>
    <w:p w:rsidR="009F0016" w:rsidRDefault="000A4E83">
      <w:pPr>
        <w:pStyle w:val="a4"/>
        <w:numPr>
          <w:ilvl w:val="2"/>
          <w:numId w:val="1"/>
        </w:numPr>
        <w:tabs>
          <w:tab w:val="left" w:pos="1964"/>
        </w:tabs>
        <w:spacing w:before="262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3F3F3F"/>
          <w:spacing w:val="-1"/>
          <w:sz w:val="24"/>
          <w:szCs w:val="24"/>
        </w:rPr>
        <w:t>通过</w:t>
      </w:r>
      <w:r>
        <w:rPr>
          <w:rFonts w:asciiTheme="minorEastAsia" w:eastAsiaTheme="minorEastAsia" w:hAnsiTheme="minorEastAsia" w:cstheme="minorEastAsia" w:hint="eastAsia"/>
          <w:color w:val="3F3F3F"/>
          <w:spacing w:val="-1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i/>
          <w:color w:val="3F3F3F"/>
          <w:sz w:val="24"/>
          <w:szCs w:val="24"/>
        </w:rPr>
        <w:t>nativeBridge</w:t>
      </w:r>
      <w:r>
        <w:rPr>
          <w:rFonts w:asciiTheme="minorEastAsia" w:eastAsiaTheme="minorEastAsia" w:hAnsiTheme="minorEastAsia" w:cstheme="minorEastAsia" w:hint="eastAsia"/>
          <w:color w:val="3F3F3F"/>
          <w:spacing w:val="-1"/>
          <w:sz w:val="24"/>
          <w:szCs w:val="24"/>
        </w:rPr>
        <w:t>与原生</w:t>
      </w:r>
      <w:r>
        <w:rPr>
          <w:rFonts w:asciiTheme="minorEastAsia" w:eastAsiaTheme="minorEastAsia" w:hAnsiTheme="minorEastAsia" w:cstheme="minorEastAsia" w:hint="eastAsia"/>
          <w:color w:val="3F3F3F"/>
          <w:spacing w:val="-1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i/>
          <w:color w:val="3F3F3F"/>
          <w:sz w:val="24"/>
          <w:szCs w:val="24"/>
        </w:rPr>
        <w:t>ios</w:t>
      </w:r>
      <w:r>
        <w:rPr>
          <w:rFonts w:asciiTheme="minorEastAsia" w:eastAsiaTheme="minorEastAsia" w:hAnsiTheme="minorEastAsia" w:cstheme="minorEastAsia" w:hint="eastAsia"/>
          <w:color w:val="3F3F3F"/>
          <w:spacing w:val="-2"/>
          <w:sz w:val="24"/>
          <w:szCs w:val="24"/>
        </w:rPr>
        <w:t>与</w:t>
      </w:r>
      <w:r>
        <w:rPr>
          <w:rFonts w:asciiTheme="minorEastAsia" w:eastAsiaTheme="minorEastAsia" w:hAnsiTheme="minorEastAsia" w:cstheme="minorEastAsia" w:hint="eastAsia"/>
          <w:color w:val="3F3F3F"/>
          <w:spacing w:val="-2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i/>
          <w:color w:val="3F3F3F"/>
          <w:sz w:val="24"/>
          <w:szCs w:val="24"/>
        </w:rPr>
        <w:t>android</w:t>
      </w:r>
      <w:r>
        <w:rPr>
          <w:rFonts w:asciiTheme="minorEastAsia" w:eastAsiaTheme="minorEastAsia" w:hAnsiTheme="minorEastAsia" w:cstheme="minorEastAsia" w:hint="eastAsia"/>
          <w:color w:val="3F3F3F"/>
          <w:spacing w:val="-6"/>
          <w:sz w:val="24"/>
          <w:szCs w:val="24"/>
        </w:rPr>
        <w:t>进行交互开发触发事件，互相传值。</w:t>
      </w:r>
    </w:p>
    <w:p w:rsidR="009F0016" w:rsidRDefault="000A4E83">
      <w:pPr>
        <w:pStyle w:val="a4"/>
        <w:numPr>
          <w:ilvl w:val="2"/>
          <w:numId w:val="1"/>
        </w:numPr>
        <w:tabs>
          <w:tab w:val="left" w:pos="1964"/>
        </w:tabs>
        <w:spacing w:before="289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3F3F3F"/>
          <w:spacing w:val="-2"/>
          <w:sz w:val="24"/>
          <w:szCs w:val="24"/>
        </w:rPr>
        <w:t>使用</w:t>
      </w:r>
      <w:r>
        <w:rPr>
          <w:rFonts w:asciiTheme="minorEastAsia" w:eastAsiaTheme="minorEastAsia" w:hAnsiTheme="minorEastAsia" w:cstheme="minorEastAsia" w:hint="eastAsia"/>
          <w:color w:val="3F3F3F"/>
          <w:spacing w:val="-2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i/>
          <w:color w:val="3F3F3F"/>
          <w:sz w:val="24"/>
          <w:szCs w:val="24"/>
        </w:rPr>
        <w:t>vue+echart</w:t>
      </w:r>
      <w:r>
        <w:rPr>
          <w:rFonts w:asciiTheme="minorEastAsia" w:eastAsiaTheme="minorEastAsia" w:hAnsiTheme="minorEastAsia" w:cstheme="minorEastAsia" w:hint="eastAsia"/>
          <w:color w:val="3F3F3F"/>
          <w:sz w:val="24"/>
          <w:szCs w:val="24"/>
        </w:rPr>
        <w:t>进行数据可视化图表开发</w:t>
      </w:r>
    </w:p>
    <w:p w:rsidR="009F0016" w:rsidRDefault="000A4E83">
      <w:pPr>
        <w:pStyle w:val="a4"/>
        <w:numPr>
          <w:ilvl w:val="2"/>
          <w:numId w:val="1"/>
        </w:numPr>
        <w:tabs>
          <w:tab w:val="left" w:pos="1964"/>
        </w:tabs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3F3F3F"/>
          <w:sz w:val="24"/>
          <w:szCs w:val="24"/>
        </w:rPr>
        <w:t>通过水印组件进行数据保护。</w:t>
      </w:r>
    </w:p>
    <w:p w:rsidR="009F0016" w:rsidRDefault="000A4E83">
      <w:pPr>
        <w:pStyle w:val="a4"/>
        <w:numPr>
          <w:ilvl w:val="2"/>
          <w:numId w:val="1"/>
        </w:numPr>
        <w:tabs>
          <w:tab w:val="left" w:pos="1964"/>
        </w:tabs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3F3F3F"/>
          <w:spacing w:val="-1"/>
          <w:sz w:val="24"/>
          <w:szCs w:val="24"/>
        </w:rPr>
        <w:t>利用</w:t>
      </w:r>
      <w:r>
        <w:rPr>
          <w:rFonts w:asciiTheme="minorEastAsia" w:eastAsiaTheme="minorEastAsia" w:hAnsiTheme="minorEastAsia" w:cstheme="minorEastAsia" w:hint="eastAsia"/>
          <w:color w:val="3F3F3F"/>
          <w:spacing w:val="-1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i/>
          <w:color w:val="3F3F3F"/>
          <w:sz w:val="24"/>
          <w:szCs w:val="24"/>
        </w:rPr>
        <w:t>token</w:t>
      </w:r>
      <w:r>
        <w:rPr>
          <w:rFonts w:asciiTheme="minorEastAsia" w:eastAsiaTheme="minorEastAsia" w:hAnsiTheme="minorEastAsia" w:cstheme="minorEastAsia" w:hint="eastAsia"/>
          <w:color w:val="3F3F3F"/>
          <w:sz w:val="24"/>
          <w:szCs w:val="24"/>
        </w:rPr>
        <w:t>进行加密处理。</w:t>
      </w:r>
    </w:p>
    <w:p w:rsidR="009F0016" w:rsidRDefault="000A4E83">
      <w:pPr>
        <w:pStyle w:val="a4"/>
        <w:numPr>
          <w:ilvl w:val="2"/>
          <w:numId w:val="1"/>
        </w:numPr>
        <w:tabs>
          <w:tab w:val="left" w:pos="1964"/>
        </w:tabs>
        <w:spacing w:before="289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3F3F3F"/>
          <w:spacing w:val="-1"/>
          <w:sz w:val="24"/>
          <w:szCs w:val="24"/>
        </w:rPr>
        <w:t>使用</w:t>
      </w:r>
      <w:r>
        <w:rPr>
          <w:rFonts w:asciiTheme="minorEastAsia" w:eastAsiaTheme="minorEastAsia" w:hAnsiTheme="minorEastAsia" w:cstheme="minorEastAsia" w:hint="eastAsia"/>
          <w:color w:val="3F3F3F"/>
          <w:spacing w:val="-1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i/>
          <w:color w:val="3F3F3F"/>
          <w:sz w:val="24"/>
          <w:szCs w:val="24"/>
        </w:rPr>
        <w:t>url</w:t>
      </w:r>
      <w:r>
        <w:rPr>
          <w:rFonts w:asciiTheme="minorEastAsia" w:eastAsiaTheme="minorEastAsia" w:hAnsiTheme="minorEastAsia" w:cstheme="minorEastAsia" w:hint="eastAsia"/>
          <w:color w:val="3F3F3F"/>
          <w:spacing w:val="-1"/>
          <w:sz w:val="24"/>
          <w:szCs w:val="24"/>
        </w:rPr>
        <w:t>中带参的方式与</w:t>
      </w:r>
      <w:r>
        <w:rPr>
          <w:rFonts w:asciiTheme="minorEastAsia" w:eastAsiaTheme="minorEastAsia" w:hAnsiTheme="minorEastAsia" w:cstheme="minorEastAsia" w:hint="eastAsia"/>
          <w:color w:val="3F3F3F"/>
          <w:spacing w:val="-1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i/>
          <w:color w:val="3F3F3F"/>
          <w:sz w:val="24"/>
          <w:szCs w:val="24"/>
        </w:rPr>
        <w:t>php</w:t>
      </w:r>
      <w:r>
        <w:rPr>
          <w:rFonts w:asciiTheme="minorEastAsia" w:eastAsiaTheme="minorEastAsia" w:hAnsiTheme="minorEastAsia" w:cstheme="minorEastAsia" w:hint="eastAsia"/>
          <w:color w:val="3F3F3F"/>
          <w:sz w:val="24"/>
          <w:szCs w:val="24"/>
        </w:rPr>
        <w:t>进行数据交互。</w:t>
      </w:r>
    </w:p>
    <w:p w:rsidR="009F0016" w:rsidRDefault="000A4E83">
      <w:pPr>
        <w:pStyle w:val="a4"/>
        <w:numPr>
          <w:ilvl w:val="2"/>
          <w:numId w:val="1"/>
        </w:numPr>
        <w:tabs>
          <w:tab w:val="left" w:pos="1964"/>
        </w:tabs>
        <w:spacing w:line="446" w:lineRule="auto"/>
        <w:ind w:right="569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3F3F3F"/>
          <w:spacing w:val="-1"/>
          <w:sz w:val="24"/>
          <w:szCs w:val="24"/>
        </w:rPr>
        <w:t>将项目打造成一个可视化组件库后端只需传相应的</w:t>
      </w:r>
      <w:r>
        <w:rPr>
          <w:rFonts w:asciiTheme="minorEastAsia" w:eastAsiaTheme="minorEastAsia" w:hAnsiTheme="minorEastAsia" w:cstheme="minorEastAsia" w:hint="eastAsia"/>
          <w:color w:val="3F3F3F"/>
          <w:spacing w:val="-1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i/>
          <w:color w:val="3F3F3F"/>
          <w:sz w:val="24"/>
          <w:szCs w:val="24"/>
        </w:rPr>
        <w:t>type</w:t>
      </w:r>
      <w:r>
        <w:rPr>
          <w:rFonts w:asciiTheme="minorEastAsia" w:eastAsiaTheme="minorEastAsia" w:hAnsiTheme="minorEastAsia" w:cstheme="minorEastAsia" w:hint="eastAsia"/>
          <w:color w:val="3F3F3F"/>
          <w:spacing w:val="-1"/>
          <w:sz w:val="24"/>
          <w:szCs w:val="24"/>
        </w:rPr>
        <w:t>和</w:t>
      </w:r>
      <w:r>
        <w:rPr>
          <w:rFonts w:asciiTheme="minorEastAsia" w:eastAsiaTheme="minorEastAsia" w:hAnsiTheme="minorEastAsia" w:cstheme="minorEastAsia" w:hint="eastAsia"/>
          <w:color w:val="3F3F3F"/>
          <w:spacing w:val="-1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i/>
          <w:color w:val="3F3F3F"/>
          <w:sz w:val="24"/>
          <w:szCs w:val="24"/>
        </w:rPr>
        <w:t>data</w:t>
      </w:r>
      <w:r>
        <w:rPr>
          <w:rFonts w:asciiTheme="minorEastAsia" w:eastAsiaTheme="minorEastAsia" w:hAnsiTheme="minorEastAsia" w:cstheme="minorEastAsia" w:hint="eastAsia"/>
          <w:color w:val="3F3F3F"/>
          <w:sz w:val="24"/>
          <w:szCs w:val="24"/>
        </w:rPr>
        <w:t>就可以调出想用可视化图表</w:t>
      </w:r>
    </w:p>
    <w:p w:rsidR="009F0016" w:rsidRDefault="000A4E83">
      <w:pPr>
        <w:spacing w:line="362" w:lineRule="exact"/>
        <w:ind w:left="644"/>
        <w:rPr>
          <w:rFonts w:asciiTheme="minorEastAsia" w:eastAsiaTheme="minorEastAsia" w:hAnsiTheme="minorEastAsia" w:cstheme="minorEastAsia"/>
          <w:b/>
          <w:i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color w:val="3F3F3F"/>
          <w:sz w:val="24"/>
          <w:szCs w:val="24"/>
        </w:rPr>
        <w:t>项目</w:t>
      </w:r>
      <w:r>
        <w:rPr>
          <w:rFonts w:asciiTheme="minorEastAsia" w:eastAsiaTheme="minorEastAsia" w:hAnsiTheme="minorEastAsia" w:cstheme="minorEastAsia" w:hint="eastAsia"/>
          <w:b/>
          <w:color w:val="3F3F3F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b/>
          <w:i/>
          <w:color w:val="3F3F3F"/>
          <w:sz w:val="24"/>
          <w:szCs w:val="24"/>
        </w:rPr>
        <w:t>3:</w:t>
      </w:r>
    </w:p>
    <w:p w:rsidR="009F0016" w:rsidRDefault="000A4E83">
      <w:pPr>
        <w:spacing w:before="182"/>
        <w:ind w:left="764"/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color w:val="3F3F3F"/>
          <w:sz w:val="24"/>
          <w:szCs w:val="24"/>
        </w:rPr>
        <w:t>项目名称</w:t>
      </w:r>
      <w:r>
        <w:rPr>
          <w:rFonts w:asciiTheme="minorEastAsia" w:eastAsiaTheme="minorEastAsia" w:hAnsiTheme="minorEastAsia" w:cstheme="minorEastAsia" w:hint="eastAsia"/>
          <w:b/>
          <w:i/>
          <w:color w:val="3F3F3F"/>
          <w:sz w:val="24"/>
          <w:szCs w:val="24"/>
        </w:rPr>
        <w:t xml:space="preserve">: </w:t>
      </w:r>
      <w:r>
        <w:rPr>
          <w:rFonts w:asciiTheme="minorEastAsia" w:eastAsiaTheme="minorEastAsia" w:hAnsiTheme="minorEastAsia" w:cstheme="minorEastAsia" w:hint="eastAsia"/>
          <w:b/>
          <w:color w:val="3F3F3F"/>
          <w:sz w:val="24"/>
          <w:szCs w:val="24"/>
        </w:rPr>
        <w:t>伽利略（</w:t>
      </w:r>
      <w:r>
        <w:rPr>
          <w:rFonts w:asciiTheme="minorEastAsia" w:eastAsiaTheme="minorEastAsia" w:hAnsiTheme="minorEastAsia" w:cstheme="minorEastAsia" w:hint="eastAsia"/>
          <w:b/>
          <w:i/>
          <w:color w:val="3F3F3F"/>
          <w:sz w:val="24"/>
          <w:szCs w:val="24"/>
        </w:rPr>
        <w:t>pc</w:t>
      </w:r>
      <w:r>
        <w:rPr>
          <w:rFonts w:asciiTheme="minorEastAsia" w:eastAsiaTheme="minorEastAsia" w:hAnsiTheme="minorEastAsia" w:cstheme="minorEastAsia" w:hint="eastAsia"/>
          <w:b/>
          <w:color w:val="3F3F3F"/>
          <w:sz w:val="24"/>
          <w:szCs w:val="24"/>
        </w:rPr>
        <w:t>）</w:t>
      </w:r>
    </w:p>
    <w:p w:rsidR="009F0016" w:rsidRDefault="000A4E83">
      <w:pPr>
        <w:spacing w:before="183"/>
        <w:ind w:left="764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color w:val="3F3F3F"/>
          <w:sz w:val="24"/>
          <w:szCs w:val="24"/>
        </w:rPr>
        <w:t>项目描述：</w:t>
      </w:r>
      <w:r>
        <w:rPr>
          <w:rFonts w:asciiTheme="minorEastAsia" w:eastAsiaTheme="minorEastAsia" w:hAnsiTheme="minorEastAsia" w:cstheme="minorEastAsia" w:hint="eastAsia"/>
          <w:b/>
          <w:color w:val="3F3F3F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color w:val="3F3F3F"/>
          <w:sz w:val="24"/>
          <w:szCs w:val="24"/>
        </w:rPr>
        <w:t>为支持瓜子保卖服务推出的后台数据系统，一个平台化项目（</w:t>
      </w:r>
      <w:r>
        <w:rPr>
          <w:rFonts w:asciiTheme="minorEastAsia" w:eastAsiaTheme="minorEastAsia" w:hAnsiTheme="minorEastAsia" w:cstheme="minorEastAsia" w:hint="eastAsia"/>
          <w:i/>
          <w:color w:val="3F3F3F"/>
          <w:sz w:val="24"/>
          <w:szCs w:val="24"/>
        </w:rPr>
        <w:t>react+typescript</w:t>
      </w:r>
      <w:r>
        <w:rPr>
          <w:rFonts w:asciiTheme="minorEastAsia" w:eastAsiaTheme="minorEastAsia" w:hAnsiTheme="minorEastAsia" w:cstheme="minorEastAsia" w:hint="eastAsia"/>
          <w:color w:val="3F3F3F"/>
          <w:sz w:val="24"/>
          <w:szCs w:val="24"/>
        </w:rPr>
        <w:t>）</w:t>
      </w:r>
    </w:p>
    <w:p w:rsidR="009F0016" w:rsidRDefault="000A4E83">
      <w:pPr>
        <w:pStyle w:val="2"/>
        <w:spacing w:line="338" w:lineRule="auto"/>
        <w:ind w:left="1242" w:right="568" w:hanging="48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F3F3F"/>
          <w:spacing w:val="-7"/>
        </w:rPr>
        <w:t>责任描述：</w:t>
      </w:r>
      <w:r>
        <w:rPr>
          <w:rFonts w:asciiTheme="minorEastAsia" w:eastAsiaTheme="minorEastAsia" w:hAnsiTheme="minorEastAsia" w:cstheme="minorEastAsia" w:hint="eastAsia"/>
          <w:color w:val="3F3F3F"/>
          <w:spacing w:val="-7"/>
        </w:rPr>
        <w:t xml:space="preserve"> </w:t>
      </w:r>
      <w:r>
        <w:rPr>
          <w:rFonts w:asciiTheme="minorEastAsia" w:eastAsiaTheme="minorEastAsia" w:hAnsiTheme="minorEastAsia" w:cstheme="minorEastAsia" w:hint="eastAsia"/>
          <w:color w:val="3F3F3F"/>
          <w:spacing w:val="-7"/>
        </w:rPr>
        <w:t>负责项目中可视化组件的开发和其相应的状态管理，配置成后端根据需要循环调用进行</w:t>
      </w:r>
      <w:r>
        <w:rPr>
          <w:rFonts w:asciiTheme="minorEastAsia" w:eastAsiaTheme="minorEastAsia" w:hAnsiTheme="minorEastAsia" w:cstheme="minorEastAsia" w:hint="eastAsia"/>
          <w:color w:val="3F3F3F"/>
          <w:spacing w:val="-6"/>
        </w:rPr>
        <w:t>展示的可视化组件库，以及相应组件的接口联调</w:t>
      </w:r>
    </w:p>
    <w:p w:rsidR="009F0016" w:rsidRDefault="000A4E83">
      <w:pPr>
        <w:pStyle w:val="a4"/>
        <w:numPr>
          <w:ilvl w:val="0"/>
          <w:numId w:val="3"/>
        </w:numPr>
        <w:tabs>
          <w:tab w:val="left" w:pos="1743"/>
        </w:tabs>
        <w:spacing w:before="82"/>
        <w:ind w:hanging="198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3F3F3F"/>
          <w:sz w:val="24"/>
          <w:szCs w:val="24"/>
        </w:rPr>
        <w:t>通过后端传过来的数据来控制大体的布局方式与组件的是否加载。</w:t>
      </w:r>
    </w:p>
    <w:p w:rsidR="009F0016" w:rsidRDefault="009F0016">
      <w:pPr>
        <w:rPr>
          <w:rFonts w:asciiTheme="minorEastAsia" w:eastAsiaTheme="minorEastAsia" w:hAnsiTheme="minorEastAsia" w:cstheme="minorEastAsia"/>
          <w:sz w:val="24"/>
          <w:szCs w:val="24"/>
        </w:rPr>
        <w:sectPr w:rsidR="009F0016">
          <w:type w:val="continuous"/>
          <w:pgSz w:w="11910" w:h="16840"/>
          <w:pgMar w:top="420" w:right="0" w:bottom="280" w:left="280" w:header="720" w:footer="720" w:gutter="0"/>
          <w:cols w:space="720"/>
        </w:sectPr>
      </w:pPr>
    </w:p>
    <w:p w:rsidR="009F0016" w:rsidRDefault="000A4E83">
      <w:pPr>
        <w:pStyle w:val="a4"/>
        <w:numPr>
          <w:ilvl w:val="0"/>
          <w:numId w:val="3"/>
        </w:numPr>
        <w:tabs>
          <w:tab w:val="left" w:pos="1743"/>
        </w:tabs>
        <w:spacing w:before="123"/>
        <w:ind w:hanging="198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i/>
          <w:color w:val="3F3F3F"/>
          <w:sz w:val="24"/>
          <w:szCs w:val="24"/>
        </w:rPr>
        <w:lastRenderedPageBreak/>
        <w:t>echart+react+mobx+typescript</w:t>
      </w:r>
      <w:r>
        <w:rPr>
          <w:rFonts w:asciiTheme="minorEastAsia" w:eastAsiaTheme="minorEastAsia" w:hAnsiTheme="minorEastAsia" w:cstheme="minorEastAsia" w:hint="eastAsia"/>
          <w:color w:val="3F3F3F"/>
          <w:sz w:val="24"/>
          <w:szCs w:val="24"/>
        </w:rPr>
        <w:t>进行状态管理与可视化组件开发。</w:t>
      </w:r>
    </w:p>
    <w:p w:rsidR="009F0016" w:rsidRDefault="000A4E83">
      <w:pPr>
        <w:pStyle w:val="a4"/>
        <w:numPr>
          <w:ilvl w:val="0"/>
          <w:numId w:val="3"/>
        </w:numPr>
        <w:tabs>
          <w:tab w:val="left" w:pos="1743"/>
        </w:tabs>
        <w:ind w:hanging="198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i/>
          <w:color w:val="3F3F3F"/>
          <w:sz w:val="24"/>
          <w:szCs w:val="24"/>
        </w:rPr>
        <w:t>nodeservermockdata</w:t>
      </w:r>
      <w:r>
        <w:rPr>
          <w:rFonts w:asciiTheme="minorEastAsia" w:eastAsiaTheme="minorEastAsia" w:hAnsiTheme="minorEastAsia" w:cstheme="minorEastAsia" w:hint="eastAsia"/>
          <w:color w:val="3F3F3F"/>
          <w:sz w:val="24"/>
          <w:szCs w:val="24"/>
        </w:rPr>
        <w:t>进行模拟真实情况开发。</w:t>
      </w:r>
    </w:p>
    <w:p w:rsidR="009F0016" w:rsidRDefault="000A4E83">
      <w:pPr>
        <w:pStyle w:val="a4"/>
        <w:numPr>
          <w:ilvl w:val="0"/>
          <w:numId w:val="3"/>
        </w:numPr>
        <w:tabs>
          <w:tab w:val="left" w:pos="1743"/>
        </w:tabs>
        <w:ind w:hanging="198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3F3F3F"/>
          <w:spacing w:val="-6"/>
          <w:w w:val="105"/>
          <w:sz w:val="24"/>
          <w:szCs w:val="24"/>
        </w:rPr>
        <w:t>使用</w:t>
      </w:r>
      <w:r>
        <w:rPr>
          <w:rFonts w:asciiTheme="minorEastAsia" w:eastAsiaTheme="minorEastAsia" w:hAnsiTheme="minorEastAsia" w:cstheme="minorEastAsia" w:hint="eastAsia"/>
          <w:color w:val="3F3F3F"/>
          <w:spacing w:val="-6"/>
          <w:w w:val="105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i/>
          <w:color w:val="3F3F3F"/>
          <w:w w:val="105"/>
          <w:sz w:val="24"/>
          <w:szCs w:val="24"/>
        </w:rPr>
        <w:t>antdesign</w:t>
      </w:r>
      <w:r>
        <w:rPr>
          <w:rFonts w:asciiTheme="minorEastAsia" w:eastAsiaTheme="minorEastAsia" w:hAnsiTheme="minorEastAsia" w:cstheme="minorEastAsia" w:hint="eastAsia"/>
          <w:color w:val="3F3F3F"/>
          <w:spacing w:val="-9"/>
          <w:w w:val="105"/>
          <w:sz w:val="24"/>
          <w:szCs w:val="24"/>
        </w:rPr>
        <w:t>和</w:t>
      </w:r>
      <w:r>
        <w:rPr>
          <w:rFonts w:asciiTheme="minorEastAsia" w:eastAsiaTheme="minorEastAsia" w:hAnsiTheme="minorEastAsia" w:cstheme="minorEastAsia" w:hint="eastAsia"/>
          <w:color w:val="3F3F3F"/>
          <w:spacing w:val="-9"/>
          <w:w w:val="105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i/>
          <w:color w:val="3F3F3F"/>
          <w:w w:val="105"/>
          <w:sz w:val="24"/>
          <w:szCs w:val="24"/>
        </w:rPr>
        <w:t>aggrid</w:t>
      </w:r>
      <w:r>
        <w:rPr>
          <w:rFonts w:asciiTheme="minorEastAsia" w:eastAsiaTheme="minorEastAsia" w:hAnsiTheme="minorEastAsia" w:cstheme="minorEastAsia" w:hint="eastAsia"/>
          <w:color w:val="3F3F3F"/>
          <w:spacing w:val="-2"/>
          <w:w w:val="105"/>
          <w:sz w:val="24"/>
          <w:szCs w:val="24"/>
        </w:rPr>
        <w:t>进行整体样式和</w:t>
      </w:r>
      <w:r>
        <w:rPr>
          <w:rFonts w:asciiTheme="minorEastAsia" w:eastAsiaTheme="minorEastAsia" w:hAnsiTheme="minorEastAsia" w:cstheme="minorEastAsia" w:hint="eastAsia"/>
          <w:color w:val="3F3F3F"/>
          <w:spacing w:val="-2"/>
          <w:w w:val="105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i/>
          <w:color w:val="3F3F3F"/>
          <w:spacing w:val="-9"/>
          <w:w w:val="105"/>
          <w:sz w:val="24"/>
          <w:szCs w:val="24"/>
        </w:rPr>
        <w:t>filter</w:t>
      </w:r>
      <w:r>
        <w:rPr>
          <w:rFonts w:asciiTheme="minorEastAsia" w:eastAsiaTheme="minorEastAsia" w:hAnsiTheme="minorEastAsia" w:cstheme="minorEastAsia" w:hint="eastAsia"/>
          <w:color w:val="3F3F3F"/>
          <w:spacing w:val="-9"/>
          <w:w w:val="105"/>
          <w:sz w:val="24"/>
          <w:szCs w:val="24"/>
        </w:rPr>
        <w:t>，提示框，表格等组件的开发。</w:t>
      </w:r>
    </w:p>
    <w:p w:rsidR="009F0016" w:rsidRDefault="000A4E83">
      <w:pPr>
        <w:spacing w:before="289"/>
        <w:ind w:left="1544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i/>
          <w:color w:val="3F3F3F"/>
          <w:sz w:val="24"/>
          <w:szCs w:val="24"/>
        </w:rPr>
        <w:t>5</w:t>
      </w:r>
      <w:r>
        <w:rPr>
          <w:rFonts w:asciiTheme="minorEastAsia" w:eastAsiaTheme="minorEastAsia" w:hAnsiTheme="minorEastAsia" w:cstheme="minorEastAsia" w:hint="eastAsia"/>
          <w:color w:val="3F3F3F"/>
          <w:spacing w:val="-1"/>
          <w:sz w:val="24"/>
          <w:szCs w:val="24"/>
        </w:rPr>
        <w:t>使用</w:t>
      </w:r>
      <w:r>
        <w:rPr>
          <w:rFonts w:asciiTheme="minorEastAsia" w:eastAsiaTheme="minorEastAsia" w:hAnsiTheme="minorEastAsia" w:cstheme="minorEastAsia" w:hint="eastAsia"/>
          <w:color w:val="3F3F3F"/>
          <w:spacing w:val="-1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i/>
          <w:color w:val="3F3F3F"/>
          <w:sz w:val="24"/>
          <w:szCs w:val="24"/>
        </w:rPr>
        <w:t xml:space="preserve">grpc </w:t>
      </w:r>
      <w:r>
        <w:rPr>
          <w:rFonts w:asciiTheme="minorEastAsia" w:eastAsiaTheme="minorEastAsia" w:hAnsiTheme="minorEastAsia" w:cstheme="minorEastAsia" w:hint="eastAsia"/>
          <w:color w:val="3F3F3F"/>
          <w:sz w:val="24"/>
          <w:szCs w:val="24"/>
        </w:rPr>
        <w:t>与后端进行数据交互</w:t>
      </w:r>
    </w:p>
    <w:p w:rsidR="009F0016" w:rsidRDefault="000A4E83">
      <w:pPr>
        <w:spacing w:before="209"/>
        <w:ind w:left="644"/>
        <w:rPr>
          <w:rFonts w:asciiTheme="minorEastAsia" w:eastAsiaTheme="minorEastAsia" w:hAnsiTheme="minorEastAsia" w:cstheme="minorEastAsia"/>
          <w:b/>
          <w:i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color w:val="3F3F3F"/>
          <w:sz w:val="24"/>
          <w:szCs w:val="24"/>
        </w:rPr>
        <w:t>项目</w:t>
      </w:r>
      <w:r>
        <w:rPr>
          <w:rFonts w:asciiTheme="minorEastAsia" w:eastAsiaTheme="minorEastAsia" w:hAnsiTheme="minorEastAsia" w:cstheme="minorEastAsia" w:hint="eastAsia"/>
          <w:b/>
          <w:color w:val="3F3F3F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b/>
          <w:i/>
          <w:color w:val="3F3F3F"/>
          <w:sz w:val="24"/>
          <w:szCs w:val="24"/>
        </w:rPr>
        <w:t>4:</w:t>
      </w:r>
    </w:p>
    <w:p w:rsidR="009F0016" w:rsidRDefault="009F0016">
      <w:pPr>
        <w:pStyle w:val="a3"/>
        <w:spacing w:before="8"/>
        <w:rPr>
          <w:rFonts w:asciiTheme="minorEastAsia" w:eastAsiaTheme="minorEastAsia" w:hAnsiTheme="minorEastAsia" w:cstheme="minorEastAsia"/>
          <w:b/>
          <w:i/>
        </w:rPr>
      </w:pPr>
    </w:p>
    <w:p w:rsidR="009F0016" w:rsidRDefault="000A4E83">
      <w:pPr>
        <w:pStyle w:val="2"/>
        <w:spacing w:before="6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F3F3F"/>
        </w:rPr>
        <w:t>项目名称</w:t>
      </w:r>
      <w:r>
        <w:rPr>
          <w:rFonts w:asciiTheme="minorEastAsia" w:eastAsiaTheme="minorEastAsia" w:hAnsiTheme="minorEastAsia" w:cstheme="minorEastAsia" w:hint="eastAsia"/>
          <w:i/>
          <w:color w:val="3F3F3F"/>
        </w:rPr>
        <w:t xml:space="preserve">: </w:t>
      </w:r>
      <w:r>
        <w:rPr>
          <w:rFonts w:asciiTheme="minorEastAsia" w:eastAsiaTheme="minorEastAsia" w:hAnsiTheme="minorEastAsia" w:cstheme="minorEastAsia" w:hint="eastAsia"/>
          <w:color w:val="3F3F3F"/>
        </w:rPr>
        <w:t>重疾绿通</w:t>
      </w:r>
    </w:p>
    <w:p w:rsidR="009F0016" w:rsidRDefault="000A4E83">
      <w:pPr>
        <w:spacing w:before="182" w:line="338" w:lineRule="auto"/>
        <w:ind w:left="779" w:right="989" w:hanging="15"/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color w:val="3F3F3F"/>
          <w:sz w:val="24"/>
          <w:szCs w:val="24"/>
        </w:rPr>
        <w:t>项目描述：</w:t>
      </w:r>
      <w:r>
        <w:rPr>
          <w:rFonts w:asciiTheme="minorEastAsia" w:eastAsiaTheme="minorEastAsia" w:hAnsiTheme="minorEastAsia" w:cstheme="minorEastAsia" w:hint="eastAsia"/>
          <w:b/>
          <w:color w:val="3F3F3F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color w:val="3F3F3F"/>
          <w:sz w:val="24"/>
          <w:szCs w:val="24"/>
        </w:rPr>
        <w:t>一个进行医院挂号预约的多方合作项目</w:t>
      </w:r>
      <w:r>
        <w:rPr>
          <w:rFonts w:asciiTheme="minorEastAsia" w:eastAsiaTheme="minorEastAsia" w:hAnsiTheme="minorEastAsia" w:cstheme="minorEastAsia" w:hint="eastAsia"/>
          <w:color w:val="3F3F3F"/>
          <w:spacing w:val="-60"/>
          <w:sz w:val="24"/>
          <w:szCs w:val="24"/>
        </w:rPr>
        <w:t>（</w:t>
      </w:r>
      <w:r>
        <w:rPr>
          <w:rFonts w:asciiTheme="minorEastAsia" w:eastAsiaTheme="minorEastAsia" w:hAnsiTheme="minorEastAsia" w:cstheme="minorEastAsia" w:hint="eastAsia"/>
          <w:color w:val="3F3F3F"/>
          <w:sz w:val="24"/>
          <w:szCs w:val="24"/>
        </w:rPr>
        <w:t>阿里和泰康人寿</w:t>
      </w:r>
      <w:r>
        <w:rPr>
          <w:rFonts w:asciiTheme="minorEastAsia" w:eastAsiaTheme="minorEastAsia" w:hAnsiTheme="minorEastAsia" w:cstheme="minorEastAsia" w:hint="eastAsia"/>
          <w:color w:val="3F3F3F"/>
          <w:spacing w:val="-105"/>
          <w:sz w:val="24"/>
          <w:szCs w:val="24"/>
        </w:rPr>
        <w:t>）</w:t>
      </w:r>
      <w:r>
        <w:rPr>
          <w:rFonts w:asciiTheme="minorEastAsia" w:eastAsiaTheme="minorEastAsia" w:hAnsiTheme="minorEastAsia" w:cstheme="minorEastAsia" w:hint="eastAsia"/>
          <w:color w:val="3F3F3F"/>
          <w:spacing w:val="-14"/>
          <w:sz w:val="24"/>
          <w:szCs w:val="24"/>
        </w:rPr>
        <w:t>，并非一个纯单页面应用</w:t>
      </w:r>
      <w:r>
        <w:rPr>
          <w:rFonts w:asciiTheme="minorEastAsia" w:eastAsiaTheme="minorEastAsia" w:hAnsiTheme="minorEastAsia" w:cstheme="minorEastAsia" w:hint="eastAsia"/>
          <w:b/>
          <w:color w:val="3F3F3F"/>
          <w:spacing w:val="-16"/>
          <w:sz w:val="24"/>
          <w:szCs w:val="24"/>
        </w:rPr>
        <w:t>责任描述：整个项目的架构，需求评审，进度把控，</w:t>
      </w:r>
      <w:r>
        <w:rPr>
          <w:rFonts w:asciiTheme="minorEastAsia" w:eastAsiaTheme="minorEastAsia" w:hAnsiTheme="minorEastAsia" w:cstheme="minorEastAsia" w:hint="eastAsia"/>
          <w:b/>
          <w:i/>
          <w:color w:val="3F3F3F"/>
          <w:spacing w:val="-20"/>
          <w:sz w:val="24"/>
          <w:szCs w:val="24"/>
        </w:rPr>
        <w:t xml:space="preserve">UI </w:t>
      </w:r>
      <w:r>
        <w:rPr>
          <w:rFonts w:asciiTheme="minorEastAsia" w:eastAsiaTheme="minorEastAsia" w:hAnsiTheme="minorEastAsia" w:cstheme="minorEastAsia" w:hint="eastAsia"/>
          <w:b/>
          <w:color w:val="3F3F3F"/>
          <w:spacing w:val="-8"/>
          <w:sz w:val="24"/>
          <w:szCs w:val="24"/>
        </w:rPr>
        <w:t>实现，联调和上线</w:t>
      </w:r>
    </w:p>
    <w:p w:rsidR="009F0016" w:rsidRDefault="000A4E83">
      <w:pPr>
        <w:pStyle w:val="a4"/>
        <w:numPr>
          <w:ilvl w:val="0"/>
          <w:numId w:val="4"/>
        </w:numPr>
        <w:tabs>
          <w:tab w:val="left" w:pos="1743"/>
        </w:tabs>
        <w:spacing w:before="83"/>
        <w:ind w:hanging="198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i/>
          <w:color w:val="3F3F3F"/>
          <w:sz w:val="24"/>
          <w:szCs w:val="24"/>
        </w:rPr>
        <w:t>vuex</w:t>
      </w:r>
      <w:r>
        <w:rPr>
          <w:rFonts w:asciiTheme="minorEastAsia" w:eastAsiaTheme="minorEastAsia" w:hAnsiTheme="minorEastAsia" w:cstheme="minorEastAsia" w:hint="eastAsia"/>
          <w:color w:val="3F3F3F"/>
          <w:spacing w:val="-1"/>
          <w:sz w:val="24"/>
          <w:szCs w:val="24"/>
        </w:rPr>
        <w:t>进行状态管理，</w:t>
      </w:r>
      <w:r>
        <w:rPr>
          <w:rFonts w:asciiTheme="minorEastAsia" w:eastAsiaTheme="minorEastAsia" w:hAnsiTheme="minorEastAsia" w:cstheme="minorEastAsia" w:hint="eastAsia"/>
          <w:i/>
          <w:color w:val="3F3F3F"/>
          <w:spacing w:val="-6"/>
          <w:sz w:val="24"/>
          <w:szCs w:val="24"/>
        </w:rPr>
        <w:t xml:space="preserve">localstorage </w:t>
      </w:r>
      <w:r>
        <w:rPr>
          <w:rFonts w:asciiTheme="minorEastAsia" w:eastAsiaTheme="minorEastAsia" w:hAnsiTheme="minorEastAsia" w:cstheme="minorEastAsia" w:hint="eastAsia"/>
          <w:color w:val="3F3F3F"/>
          <w:sz w:val="24"/>
          <w:szCs w:val="24"/>
        </w:rPr>
        <w:t>进行必要的状态储存防止页面刷因丢失数据。</w:t>
      </w:r>
    </w:p>
    <w:p w:rsidR="009F0016" w:rsidRDefault="000A4E83">
      <w:pPr>
        <w:pStyle w:val="a4"/>
        <w:numPr>
          <w:ilvl w:val="0"/>
          <w:numId w:val="4"/>
        </w:numPr>
        <w:tabs>
          <w:tab w:val="left" w:pos="1743"/>
        </w:tabs>
        <w:ind w:hanging="198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3F3F3F"/>
          <w:spacing w:val="-1"/>
          <w:sz w:val="24"/>
          <w:szCs w:val="24"/>
        </w:rPr>
        <w:t>支付宝通过</w:t>
      </w:r>
      <w:r>
        <w:rPr>
          <w:rFonts w:asciiTheme="minorEastAsia" w:eastAsiaTheme="minorEastAsia" w:hAnsiTheme="minorEastAsia" w:cstheme="minorEastAsia" w:hint="eastAsia"/>
          <w:color w:val="3F3F3F"/>
          <w:spacing w:val="-1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i/>
          <w:color w:val="3F3F3F"/>
          <w:sz w:val="24"/>
          <w:szCs w:val="24"/>
        </w:rPr>
        <w:t>url</w:t>
      </w:r>
      <w:r>
        <w:rPr>
          <w:rFonts w:asciiTheme="minorEastAsia" w:eastAsiaTheme="minorEastAsia" w:hAnsiTheme="minorEastAsia" w:cstheme="minorEastAsia" w:hint="eastAsia"/>
          <w:color w:val="3F3F3F"/>
          <w:spacing w:val="-2"/>
          <w:sz w:val="24"/>
          <w:szCs w:val="24"/>
        </w:rPr>
        <w:t>将</w:t>
      </w:r>
      <w:r>
        <w:rPr>
          <w:rFonts w:asciiTheme="minorEastAsia" w:eastAsiaTheme="minorEastAsia" w:hAnsiTheme="minorEastAsia" w:cstheme="minorEastAsia" w:hint="eastAsia"/>
          <w:color w:val="3F3F3F"/>
          <w:spacing w:val="-2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i/>
          <w:color w:val="3F3F3F"/>
          <w:sz w:val="24"/>
          <w:szCs w:val="24"/>
        </w:rPr>
        <w:t>MD5</w:t>
      </w:r>
      <w:r>
        <w:rPr>
          <w:rFonts w:asciiTheme="minorEastAsia" w:eastAsiaTheme="minorEastAsia" w:hAnsiTheme="minorEastAsia" w:cstheme="minorEastAsia" w:hint="eastAsia"/>
          <w:color w:val="3F3F3F"/>
          <w:sz w:val="24"/>
          <w:szCs w:val="24"/>
        </w:rPr>
        <w:t>加密的数据传输过来。</w:t>
      </w:r>
    </w:p>
    <w:p w:rsidR="009F0016" w:rsidRDefault="000A4E83">
      <w:pPr>
        <w:pStyle w:val="a3"/>
        <w:spacing w:before="289"/>
        <w:ind w:left="1544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i/>
          <w:color w:val="3F3F3F"/>
        </w:rPr>
        <w:t xml:space="preserve">3 </w:t>
      </w:r>
      <w:r>
        <w:rPr>
          <w:rFonts w:asciiTheme="minorEastAsia" w:eastAsiaTheme="minorEastAsia" w:hAnsiTheme="minorEastAsia" w:cstheme="minorEastAsia" w:hint="eastAsia"/>
          <w:color w:val="3F3F3F"/>
        </w:rPr>
        <w:t>发送请求获取用户信息，然后记录用户的操作，查询后端数据，实现预约挂号的功能。</w:t>
      </w:r>
    </w:p>
    <w:p w:rsidR="009F0016" w:rsidRDefault="000A4E83">
      <w:pPr>
        <w:spacing w:before="288"/>
        <w:ind w:left="1543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i/>
          <w:color w:val="3F3F3F"/>
          <w:sz w:val="24"/>
          <w:szCs w:val="24"/>
        </w:rPr>
        <w:t>4.</w:t>
      </w:r>
      <w:r>
        <w:rPr>
          <w:rFonts w:asciiTheme="minorEastAsia" w:eastAsiaTheme="minorEastAsia" w:hAnsiTheme="minorEastAsia" w:cstheme="minorEastAsia" w:hint="eastAsia"/>
          <w:color w:val="3F3F3F"/>
          <w:sz w:val="24"/>
          <w:szCs w:val="24"/>
        </w:rPr>
        <w:t>使用</w:t>
      </w:r>
      <w:r>
        <w:rPr>
          <w:rFonts w:asciiTheme="minorEastAsia" w:eastAsiaTheme="minorEastAsia" w:hAnsiTheme="minorEastAsia" w:cstheme="minorEastAsia" w:hint="eastAsia"/>
          <w:color w:val="3F3F3F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i/>
          <w:color w:val="3F3F3F"/>
          <w:sz w:val="24"/>
          <w:szCs w:val="24"/>
        </w:rPr>
        <w:t xml:space="preserve">elementUI </w:t>
      </w:r>
      <w:r>
        <w:rPr>
          <w:rFonts w:asciiTheme="minorEastAsia" w:eastAsiaTheme="minorEastAsia" w:hAnsiTheme="minorEastAsia" w:cstheme="minorEastAsia" w:hint="eastAsia"/>
          <w:color w:val="3F3F3F"/>
          <w:sz w:val="24"/>
          <w:szCs w:val="24"/>
        </w:rPr>
        <w:t>实现项目整体风格和大部分功能组件，</w:t>
      </w:r>
      <w:r>
        <w:rPr>
          <w:rFonts w:asciiTheme="minorEastAsia" w:eastAsiaTheme="minorEastAsia" w:hAnsiTheme="minorEastAsia" w:cstheme="minorEastAsia" w:hint="eastAsia"/>
          <w:i/>
          <w:color w:val="3F3F3F"/>
          <w:sz w:val="24"/>
          <w:szCs w:val="24"/>
        </w:rPr>
        <w:t xml:space="preserve">imguploader </w:t>
      </w:r>
      <w:r>
        <w:rPr>
          <w:rFonts w:asciiTheme="minorEastAsia" w:eastAsiaTheme="minorEastAsia" w:hAnsiTheme="minorEastAsia" w:cstheme="minorEastAsia" w:hint="eastAsia"/>
          <w:color w:val="3F3F3F"/>
          <w:sz w:val="24"/>
          <w:szCs w:val="24"/>
        </w:rPr>
        <w:t>进行图片上传</w:t>
      </w:r>
    </w:p>
    <w:p w:rsidR="009F0016" w:rsidRDefault="000A4E83">
      <w:pPr>
        <w:spacing w:before="289"/>
        <w:ind w:left="1483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3F3F3F"/>
          <w:spacing w:val="-60"/>
          <w:sz w:val="24"/>
          <w:szCs w:val="24"/>
        </w:rPr>
        <w:t>（</w:t>
      </w:r>
      <w:r>
        <w:rPr>
          <w:rFonts w:asciiTheme="minorEastAsia" w:eastAsiaTheme="minorEastAsia" w:hAnsiTheme="minorEastAsia" w:cstheme="minorEastAsia" w:hint="eastAsia"/>
          <w:i/>
          <w:color w:val="3F3F3F"/>
          <w:w w:val="125"/>
          <w:sz w:val="24"/>
          <w:szCs w:val="24"/>
        </w:rPr>
        <w:t>f</w:t>
      </w:r>
      <w:r>
        <w:rPr>
          <w:rFonts w:asciiTheme="minorEastAsia" w:eastAsiaTheme="minorEastAsia" w:hAnsiTheme="minorEastAsia" w:cstheme="minorEastAsia" w:hint="eastAsia"/>
          <w:i/>
          <w:color w:val="3F3F3F"/>
          <w:spacing w:val="-1"/>
          <w:w w:val="102"/>
          <w:sz w:val="24"/>
          <w:szCs w:val="24"/>
        </w:rPr>
        <w:t>o</w:t>
      </w:r>
      <w:r>
        <w:rPr>
          <w:rFonts w:asciiTheme="minorEastAsia" w:eastAsiaTheme="minorEastAsia" w:hAnsiTheme="minorEastAsia" w:cstheme="minorEastAsia" w:hint="eastAsia"/>
          <w:i/>
          <w:color w:val="3F3F3F"/>
          <w:w w:val="101"/>
          <w:sz w:val="24"/>
          <w:szCs w:val="24"/>
        </w:rPr>
        <w:t>r</w:t>
      </w:r>
      <w:r>
        <w:rPr>
          <w:rFonts w:asciiTheme="minorEastAsia" w:eastAsiaTheme="minorEastAsia" w:hAnsiTheme="minorEastAsia" w:cstheme="minorEastAsia" w:hint="eastAsia"/>
          <w:i/>
          <w:color w:val="3F3F3F"/>
          <w:w w:val="105"/>
          <w:sz w:val="24"/>
          <w:szCs w:val="24"/>
        </w:rPr>
        <w:t>m</w:t>
      </w:r>
      <w:r>
        <w:rPr>
          <w:rFonts w:asciiTheme="minorEastAsia" w:eastAsiaTheme="minorEastAsia" w:hAnsiTheme="minorEastAsia" w:cstheme="minorEastAsia" w:hint="eastAsia"/>
          <w:i/>
          <w:color w:val="3F3F3F"/>
          <w:spacing w:val="-1"/>
          <w:w w:val="101"/>
          <w:sz w:val="24"/>
          <w:szCs w:val="24"/>
        </w:rPr>
        <w:t>d</w:t>
      </w:r>
      <w:r>
        <w:rPr>
          <w:rFonts w:asciiTheme="minorEastAsia" w:eastAsiaTheme="minorEastAsia" w:hAnsiTheme="minorEastAsia" w:cstheme="minorEastAsia" w:hint="eastAsia"/>
          <w:i/>
          <w:color w:val="3F3F3F"/>
          <w:spacing w:val="-1"/>
          <w:w w:val="97"/>
          <w:sz w:val="24"/>
          <w:szCs w:val="24"/>
        </w:rPr>
        <w:t>a</w:t>
      </w:r>
      <w:r>
        <w:rPr>
          <w:rFonts w:asciiTheme="minorEastAsia" w:eastAsiaTheme="minorEastAsia" w:hAnsiTheme="minorEastAsia" w:cstheme="minorEastAsia" w:hint="eastAsia"/>
          <w:i/>
          <w:color w:val="3F3F3F"/>
          <w:w w:val="117"/>
          <w:sz w:val="24"/>
          <w:szCs w:val="24"/>
        </w:rPr>
        <w:t>t</w:t>
      </w:r>
      <w:r>
        <w:rPr>
          <w:rFonts w:asciiTheme="minorEastAsia" w:eastAsiaTheme="minorEastAsia" w:hAnsiTheme="minorEastAsia" w:cstheme="minorEastAsia" w:hint="eastAsia"/>
          <w:i/>
          <w:color w:val="3F3F3F"/>
          <w:spacing w:val="-1"/>
          <w:w w:val="97"/>
          <w:sz w:val="24"/>
          <w:szCs w:val="24"/>
        </w:rPr>
        <w:t>a</w:t>
      </w:r>
      <w:r>
        <w:rPr>
          <w:rFonts w:asciiTheme="minorEastAsia" w:eastAsiaTheme="minorEastAsia" w:hAnsiTheme="minorEastAsia" w:cstheme="minorEastAsia" w:hint="eastAsia"/>
          <w:color w:val="3F3F3F"/>
          <w:spacing w:val="-150"/>
          <w:sz w:val="24"/>
          <w:szCs w:val="24"/>
        </w:rPr>
        <w:t>）</w:t>
      </w:r>
      <w:r>
        <w:rPr>
          <w:rFonts w:asciiTheme="minorEastAsia" w:eastAsiaTheme="minorEastAsia" w:hAnsiTheme="minorEastAsia" w:cstheme="minorEastAsia" w:hint="eastAsia"/>
          <w:color w:val="3F3F3F"/>
          <w:sz w:val="24"/>
          <w:szCs w:val="24"/>
        </w:rPr>
        <w:t>。</w:t>
      </w:r>
    </w:p>
    <w:p w:rsidR="009F0016" w:rsidRDefault="009F0016">
      <w:pPr>
        <w:pStyle w:val="a3"/>
        <w:rPr>
          <w:rFonts w:asciiTheme="minorEastAsia" w:eastAsiaTheme="minorEastAsia" w:hAnsiTheme="minorEastAsia" w:cstheme="minorEastAsia"/>
        </w:rPr>
      </w:pPr>
    </w:p>
    <w:p w:rsidR="009F0016" w:rsidRDefault="009F0016">
      <w:pPr>
        <w:pStyle w:val="a3"/>
        <w:spacing w:before="7"/>
        <w:rPr>
          <w:rFonts w:asciiTheme="minorEastAsia" w:eastAsiaTheme="minorEastAsia" w:hAnsiTheme="minorEastAsia" w:cstheme="minorEastAsia"/>
        </w:rPr>
      </w:pPr>
    </w:p>
    <w:p w:rsidR="009F0016" w:rsidRDefault="000A4E83">
      <w:pPr>
        <w:spacing w:before="1"/>
        <w:ind w:left="524"/>
        <w:rPr>
          <w:rFonts w:asciiTheme="minorEastAsia" w:eastAsiaTheme="minorEastAsia" w:hAnsiTheme="minorEastAsia" w:cstheme="minorEastAsia"/>
          <w:b/>
          <w:i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color w:val="3F3F3F"/>
          <w:sz w:val="24"/>
          <w:szCs w:val="24"/>
        </w:rPr>
        <w:t>项目</w:t>
      </w:r>
      <w:r>
        <w:rPr>
          <w:rFonts w:asciiTheme="minorEastAsia" w:eastAsiaTheme="minorEastAsia" w:hAnsiTheme="minorEastAsia" w:cstheme="minorEastAsia" w:hint="eastAsia"/>
          <w:b/>
          <w:color w:val="3F3F3F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b/>
          <w:i/>
          <w:color w:val="3F3F3F"/>
          <w:sz w:val="24"/>
          <w:szCs w:val="24"/>
        </w:rPr>
        <w:t>5:</w:t>
      </w:r>
    </w:p>
    <w:p w:rsidR="009F0016" w:rsidRDefault="000A4E83">
      <w:pPr>
        <w:spacing w:before="182"/>
        <w:ind w:left="764"/>
        <w:rPr>
          <w:rFonts w:asciiTheme="minorEastAsia" w:eastAsiaTheme="minorEastAsia" w:hAnsiTheme="minorEastAsia" w:cstheme="minorEastAsia"/>
          <w:b/>
          <w:i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color w:val="3F3F3F"/>
          <w:sz w:val="24"/>
          <w:szCs w:val="24"/>
        </w:rPr>
        <w:t>项目名称</w:t>
      </w:r>
      <w:r>
        <w:rPr>
          <w:rFonts w:asciiTheme="minorEastAsia" w:eastAsiaTheme="minorEastAsia" w:hAnsiTheme="minorEastAsia" w:cstheme="minorEastAsia" w:hint="eastAsia"/>
          <w:b/>
          <w:i/>
          <w:color w:val="3F3F3F"/>
          <w:sz w:val="24"/>
          <w:szCs w:val="24"/>
        </w:rPr>
        <w:t xml:space="preserve">: </w:t>
      </w:r>
      <w:r>
        <w:rPr>
          <w:rFonts w:asciiTheme="minorEastAsia" w:eastAsiaTheme="minorEastAsia" w:hAnsiTheme="minorEastAsia" w:cstheme="minorEastAsia" w:hint="eastAsia"/>
          <w:b/>
          <w:color w:val="3F3F3F"/>
          <w:sz w:val="24"/>
          <w:szCs w:val="24"/>
        </w:rPr>
        <w:t>新</w:t>
      </w:r>
      <w:r>
        <w:rPr>
          <w:rFonts w:asciiTheme="minorEastAsia" w:eastAsiaTheme="minorEastAsia" w:hAnsiTheme="minorEastAsia" w:cstheme="minorEastAsia" w:hint="eastAsia"/>
          <w:b/>
          <w:color w:val="3F3F3F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b/>
          <w:i/>
          <w:color w:val="3F3F3F"/>
          <w:sz w:val="24"/>
          <w:szCs w:val="24"/>
        </w:rPr>
        <w:t>BI</w:t>
      </w:r>
    </w:p>
    <w:p w:rsidR="009F0016" w:rsidRDefault="000A4E83">
      <w:pPr>
        <w:spacing w:before="183"/>
        <w:ind w:left="777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color w:val="3F3F3F"/>
          <w:sz w:val="24"/>
          <w:szCs w:val="24"/>
        </w:rPr>
        <w:t>项目简介</w:t>
      </w:r>
      <w:r>
        <w:rPr>
          <w:rFonts w:asciiTheme="minorEastAsia" w:eastAsiaTheme="minorEastAsia" w:hAnsiTheme="minorEastAsia" w:cstheme="minorEastAsia" w:hint="eastAsia"/>
          <w:b/>
          <w:i/>
          <w:color w:val="3F3F3F"/>
          <w:sz w:val="24"/>
          <w:szCs w:val="24"/>
        </w:rPr>
        <w:t xml:space="preserve">: 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新版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i/>
          <w:sz w:val="24"/>
          <w:szCs w:val="24"/>
        </w:rPr>
        <w:t xml:space="preserve">BI </w:t>
      </w:r>
      <w:r>
        <w:rPr>
          <w:rFonts w:asciiTheme="minorEastAsia" w:eastAsiaTheme="minorEastAsia" w:hAnsiTheme="minorEastAsia" w:cstheme="minorEastAsia" w:hint="eastAsia"/>
          <w:color w:val="3F3F3F"/>
          <w:sz w:val="24"/>
          <w:szCs w:val="24"/>
        </w:rPr>
        <w:t>（</w:t>
      </w:r>
      <w:r>
        <w:rPr>
          <w:rFonts w:asciiTheme="minorEastAsia" w:eastAsiaTheme="minorEastAsia" w:hAnsiTheme="minorEastAsia" w:cstheme="minorEastAsia" w:hint="eastAsia"/>
          <w:i/>
          <w:color w:val="3F3F3F"/>
          <w:sz w:val="24"/>
          <w:szCs w:val="24"/>
        </w:rPr>
        <w:t xml:space="preserve">react </w:t>
      </w:r>
      <w:r>
        <w:rPr>
          <w:rFonts w:asciiTheme="minorEastAsia" w:eastAsiaTheme="minorEastAsia" w:hAnsiTheme="minorEastAsia" w:cstheme="minorEastAsia" w:hint="eastAsia"/>
          <w:color w:val="3F3F3F"/>
          <w:sz w:val="24"/>
          <w:szCs w:val="24"/>
        </w:rPr>
        <w:t>项目）</w:t>
      </w:r>
    </w:p>
    <w:p w:rsidR="009F0016" w:rsidRDefault="000A4E83">
      <w:pPr>
        <w:pStyle w:val="2"/>
        <w:spacing w:line="338" w:lineRule="auto"/>
        <w:ind w:left="284" w:right="418" w:firstLine="495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F3F3F"/>
          <w:spacing w:val="-21"/>
        </w:rPr>
        <w:t>责任描述：整个项目的架构，需求评审，方案选择，技术架构，技术调研并应用，进度把控，</w:t>
      </w:r>
      <w:r>
        <w:rPr>
          <w:rFonts w:asciiTheme="minorEastAsia" w:eastAsiaTheme="minorEastAsia" w:hAnsiTheme="minorEastAsia" w:cstheme="minorEastAsia" w:hint="eastAsia"/>
          <w:i/>
          <w:color w:val="3F3F3F"/>
          <w:spacing w:val="-20"/>
        </w:rPr>
        <w:t xml:space="preserve">UI </w:t>
      </w:r>
      <w:r>
        <w:rPr>
          <w:rFonts w:asciiTheme="minorEastAsia" w:eastAsiaTheme="minorEastAsia" w:hAnsiTheme="minorEastAsia" w:cstheme="minorEastAsia" w:hint="eastAsia"/>
          <w:color w:val="3F3F3F"/>
          <w:spacing w:val="-4"/>
        </w:rPr>
        <w:t>实现，</w:t>
      </w:r>
      <w:r>
        <w:rPr>
          <w:rFonts w:asciiTheme="minorEastAsia" w:eastAsiaTheme="minorEastAsia" w:hAnsiTheme="minorEastAsia" w:cstheme="minorEastAsia" w:hint="eastAsia"/>
          <w:color w:val="3F3F3F"/>
          <w:spacing w:val="-4"/>
        </w:rPr>
        <w:t xml:space="preserve"> </w:t>
      </w:r>
      <w:r>
        <w:rPr>
          <w:rFonts w:asciiTheme="minorEastAsia" w:eastAsiaTheme="minorEastAsia" w:hAnsiTheme="minorEastAsia" w:cstheme="minorEastAsia" w:hint="eastAsia"/>
          <w:color w:val="3F3F3F"/>
        </w:rPr>
        <w:t>联调和上线</w:t>
      </w:r>
    </w:p>
    <w:p w:rsidR="009F0016" w:rsidRDefault="000A4E83">
      <w:pPr>
        <w:pStyle w:val="a4"/>
        <w:numPr>
          <w:ilvl w:val="0"/>
          <w:numId w:val="5"/>
        </w:numPr>
        <w:tabs>
          <w:tab w:val="left" w:pos="1798"/>
        </w:tabs>
        <w:spacing w:before="82"/>
        <w:ind w:hanging="198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3F3F3F"/>
          <w:spacing w:val="-1"/>
          <w:sz w:val="24"/>
          <w:szCs w:val="24"/>
        </w:rPr>
        <w:t>使用</w:t>
      </w:r>
      <w:r>
        <w:rPr>
          <w:rFonts w:asciiTheme="minorEastAsia" w:eastAsiaTheme="minorEastAsia" w:hAnsiTheme="minorEastAsia" w:cstheme="minorEastAsia" w:hint="eastAsia"/>
          <w:color w:val="3F3F3F"/>
          <w:spacing w:val="-1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i/>
          <w:color w:val="3F3F3F"/>
          <w:sz w:val="24"/>
          <w:szCs w:val="24"/>
        </w:rPr>
        <w:t>webpack</w:t>
      </w:r>
      <w:r>
        <w:rPr>
          <w:rFonts w:asciiTheme="minorEastAsia" w:eastAsiaTheme="minorEastAsia" w:hAnsiTheme="minorEastAsia" w:cstheme="minorEastAsia" w:hint="eastAsia"/>
          <w:color w:val="3F3F3F"/>
          <w:spacing w:val="-6"/>
          <w:sz w:val="24"/>
          <w:szCs w:val="24"/>
        </w:rPr>
        <w:t>进行前端工程化开发，进行整个项目的管理和开发</w:t>
      </w:r>
    </w:p>
    <w:p w:rsidR="009F0016" w:rsidRDefault="000A4E83">
      <w:pPr>
        <w:pStyle w:val="a4"/>
        <w:numPr>
          <w:ilvl w:val="0"/>
          <w:numId w:val="5"/>
        </w:numPr>
        <w:tabs>
          <w:tab w:val="left" w:pos="1803"/>
        </w:tabs>
        <w:spacing w:before="289" w:line="446" w:lineRule="auto"/>
        <w:ind w:left="1604" w:right="569" w:firstLine="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3F3F3F"/>
          <w:spacing w:val="-1"/>
          <w:sz w:val="24"/>
          <w:szCs w:val="24"/>
        </w:rPr>
        <w:t>使用</w:t>
      </w:r>
      <w:r>
        <w:rPr>
          <w:rFonts w:asciiTheme="minorEastAsia" w:eastAsiaTheme="minorEastAsia" w:hAnsiTheme="minorEastAsia" w:cstheme="minorEastAsia" w:hint="eastAsia"/>
          <w:color w:val="3F3F3F"/>
          <w:spacing w:val="-1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i/>
          <w:color w:val="3F3F3F"/>
          <w:sz w:val="24"/>
          <w:szCs w:val="24"/>
        </w:rPr>
        <w:t>react</w:t>
      </w:r>
      <w:r>
        <w:rPr>
          <w:rFonts w:asciiTheme="minorEastAsia" w:eastAsiaTheme="minorEastAsia" w:hAnsiTheme="minorEastAsia" w:cstheme="minorEastAsia" w:hint="eastAsia"/>
          <w:color w:val="3F3F3F"/>
          <w:spacing w:val="-1"/>
          <w:sz w:val="24"/>
          <w:szCs w:val="24"/>
        </w:rPr>
        <w:t>以及</w:t>
      </w:r>
      <w:r>
        <w:rPr>
          <w:rFonts w:asciiTheme="minorEastAsia" w:eastAsiaTheme="minorEastAsia" w:hAnsiTheme="minorEastAsia" w:cstheme="minorEastAsia" w:hint="eastAsia"/>
          <w:color w:val="3F3F3F"/>
          <w:spacing w:val="-1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i/>
          <w:color w:val="3F3F3F"/>
          <w:sz w:val="24"/>
          <w:szCs w:val="24"/>
        </w:rPr>
        <w:t>Router</w:t>
      </w:r>
      <w:r>
        <w:rPr>
          <w:rFonts w:asciiTheme="minorEastAsia" w:eastAsiaTheme="minorEastAsia" w:hAnsiTheme="minorEastAsia" w:cstheme="minorEastAsia" w:hint="eastAsia"/>
          <w:color w:val="3F3F3F"/>
          <w:spacing w:val="-3"/>
          <w:sz w:val="24"/>
          <w:szCs w:val="24"/>
        </w:rPr>
        <w:t>进行页面跳转，</w:t>
      </w:r>
      <w:r>
        <w:rPr>
          <w:rFonts w:asciiTheme="minorEastAsia" w:eastAsiaTheme="minorEastAsia" w:hAnsiTheme="minorEastAsia" w:cstheme="minorEastAsia" w:hint="eastAsia"/>
          <w:i/>
          <w:color w:val="3F3F3F"/>
          <w:spacing w:val="-16"/>
          <w:sz w:val="24"/>
          <w:szCs w:val="24"/>
        </w:rPr>
        <w:t>mobxx</w:t>
      </w:r>
      <w:r>
        <w:rPr>
          <w:rFonts w:asciiTheme="minorEastAsia" w:eastAsiaTheme="minorEastAsia" w:hAnsiTheme="minorEastAsia" w:cstheme="minorEastAsia" w:hint="eastAsia"/>
          <w:color w:val="3F3F3F"/>
          <w:spacing w:val="-4"/>
          <w:sz w:val="24"/>
          <w:szCs w:val="24"/>
        </w:rPr>
        <w:t>进行状态管理，</w:t>
      </w:r>
      <w:r>
        <w:rPr>
          <w:rFonts w:asciiTheme="minorEastAsia" w:eastAsiaTheme="minorEastAsia" w:hAnsiTheme="minorEastAsia" w:cstheme="minorEastAsia" w:hint="eastAsia"/>
          <w:i/>
          <w:color w:val="3F3F3F"/>
          <w:spacing w:val="-24"/>
          <w:sz w:val="24"/>
          <w:szCs w:val="24"/>
        </w:rPr>
        <w:t>ant</w:t>
      </w:r>
      <w:r>
        <w:rPr>
          <w:rFonts w:asciiTheme="minorEastAsia" w:eastAsiaTheme="minorEastAsia" w:hAnsiTheme="minorEastAsia" w:cstheme="minorEastAsia" w:hint="eastAsia"/>
          <w:i/>
          <w:color w:val="3F3F3F"/>
          <w:sz w:val="24"/>
          <w:szCs w:val="24"/>
        </w:rPr>
        <w:t>design</w:t>
      </w:r>
      <w:r>
        <w:rPr>
          <w:rFonts w:asciiTheme="minorEastAsia" w:eastAsiaTheme="minorEastAsia" w:hAnsiTheme="minorEastAsia" w:cstheme="minorEastAsia" w:hint="eastAsia"/>
          <w:color w:val="3F3F3F"/>
          <w:sz w:val="24"/>
          <w:szCs w:val="24"/>
        </w:rPr>
        <w:t>一些功能组件实</w:t>
      </w:r>
      <w:r>
        <w:rPr>
          <w:rFonts w:asciiTheme="minorEastAsia" w:eastAsiaTheme="minorEastAsia" w:hAnsiTheme="minorEastAsia" w:cstheme="minorEastAsia" w:hint="eastAsia"/>
          <w:color w:val="3F3F3F"/>
          <w:spacing w:val="-6"/>
          <w:sz w:val="24"/>
          <w:szCs w:val="24"/>
        </w:rPr>
        <w:t>现一些时间地点选择、轻提示效果；</w:t>
      </w:r>
    </w:p>
    <w:p w:rsidR="009F0016" w:rsidRDefault="000A4E83">
      <w:pPr>
        <w:pStyle w:val="a4"/>
        <w:numPr>
          <w:ilvl w:val="0"/>
          <w:numId w:val="5"/>
        </w:numPr>
        <w:tabs>
          <w:tab w:val="left" w:pos="1804"/>
        </w:tabs>
        <w:spacing w:before="0" w:line="446" w:lineRule="auto"/>
        <w:ind w:left="1604" w:right="569" w:firstLine="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3F3F3F"/>
          <w:sz w:val="24"/>
          <w:szCs w:val="24"/>
        </w:rPr>
        <w:t>通过</w:t>
      </w:r>
      <w:r>
        <w:rPr>
          <w:rFonts w:asciiTheme="minorEastAsia" w:eastAsiaTheme="minorEastAsia" w:hAnsiTheme="minorEastAsia" w:cstheme="minorEastAsia" w:hint="eastAsia"/>
          <w:color w:val="3F3F3F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i/>
          <w:color w:val="3F3F3F"/>
          <w:sz w:val="24"/>
          <w:szCs w:val="24"/>
        </w:rPr>
        <w:t>proxy</w:t>
      </w:r>
      <w:r>
        <w:rPr>
          <w:rFonts w:asciiTheme="minorEastAsia" w:eastAsiaTheme="minorEastAsia" w:hAnsiTheme="minorEastAsia" w:cstheme="minorEastAsia" w:hint="eastAsia"/>
          <w:color w:val="3F3F3F"/>
          <w:spacing w:val="3"/>
          <w:sz w:val="24"/>
          <w:szCs w:val="24"/>
        </w:rPr>
        <w:t>代理进行跨域接口调试</w:t>
      </w:r>
      <w:r>
        <w:rPr>
          <w:rFonts w:asciiTheme="minorEastAsia" w:eastAsiaTheme="minorEastAsia" w:hAnsiTheme="minorEastAsia" w:cstheme="minorEastAsia" w:hint="eastAsia"/>
          <w:i/>
          <w:color w:val="3F3F3F"/>
          <w:spacing w:val="27"/>
          <w:sz w:val="24"/>
          <w:szCs w:val="24"/>
        </w:rPr>
        <w:t xml:space="preserve">, </w:t>
      </w:r>
      <w:r>
        <w:rPr>
          <w:rFonts w:asciiTheme="minorEastAsia" w:eastAsiaTheme="minorEastAsia" w:hAnsiTheme="minorEastAsia" w:cstheme="minorEastAsia" w:hint="eastAsia"/>
          <w:color w:val="3F3F3F"/>
          <w:sz w:val="24"/>
          <w:szCs w:val="24"/>
        </w:rPr>
        <w:t>使用</w:t>
      </w:r>
      <w:r>
        <w:rPr>
          <w:rFonts w:asciiTheme="minorEastAsia" w:eastAsiaTheme="minorEastAsia" w:hAnsiTheme="minorEastAsia" w:cstheme="minorEastAsia" w:hint="eastAsia"/>
          <w:color w:val="3F3F3F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i/>
          <w:color w:val="3F3F3F"/>
          <w:sz w:val="24"/>
          <w:szCs w:val="24"/>
        </w:rPr>
        <w:t>post</w:t>
      </w:r>
      <w:r>
        <w:rPr>
          <w:rFonts w:asciiTheme="minorEastAsia" w:eastAsiaTheme="minorEastAsia" w:hAnsiTheme="minorEastAsia" w:cstheme="minorEastAsia" w:hint="eastAsia"/>
          <w:color w:val="3F3F3F"/>
          <w:spacing w:val="2"/>
          <w:sz w:val="24"/>
          <w:szCs w:val="24"/>
        </w:rPr>
        <w:t>方法进行复杂表单的提交和实现上传图片的功能</w:t>
      </w:r>
    </w:p>
    <w:p w:rsidR="009F0016" w:rsidRDefault="000A4E83">
      <w:pPr>
        <w:pStyle w:val="a3"/>
        <w:spacing w:line="335" w:lineRule="exact"/>
        <w:ind w:left="1544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i/>
        </w:rPr>
        <w:t>5</w:t>
      </w:r>
      <w:r>
        <w:rPr>
          <w:rFonts w:asciiTheme="minorEastAsia" w:eastAsiaTheme="minorEastAsia" w:hAnsiTheme="minorEastAsia" w:cstheme="minorEastAsia" w:hint="eastAsia"/>
          <w:i/>
          <w:color w:val="3F3F3F"/>
        </w:rPr>
        <w:t xml:space="preserve">, </w:t>
      </w:r>
      <w:r>
        <w:rPr>
          <w:rFonts w:asciiTheme="minorEastAsia" w:eastAsiaTheme="minorEastAsia" w:hAnsiTheme="minorEastAsia" w:cstheme="minorEastAsia" w:hint="eastAsia"/>
          <w:color w:val="3F3F3F"/>
        </w:rPr>
        <w:t>进行数据埋点观察前线使用情况，进行权限控制</w:t>
      </w:r>
    </w:p>
    <w:p w:rsidR="009F0016" w:rsidRDefault="009F0016">
      <w:pPr>
        <w:spacing w:line="335" w:lineRule="exact"/>
        <w:rPr>
          <w:rFonts w:asciiTheme="minorEastAsia" w:eastAsiaTheme="minorEastAsia" w:hAnsiTheme="minorEastAsia" w:cstheme="minorEastAsia"/>
          <w:sz w:val="24"/>
          <w:szCs w:val="24"/>
        </w:rPr>
        <w:sectPr w:rsidR="009F0016">
          <w:pgSz w:w="11910" w:h="16840"/>
          <w:pgMar w:top="420" w:right="0" w:bottom="280" w:left="280" w:header="720" w:footer="720" w:gutter="0"/>
          <w:cols w:space="720"/>
        </w:sectPr>
      </w:pPr>
    </w:p>
    <w:p w:rsidR="009F0016" w:rsidRDefault="000A4E83">
      <w:pPr>
        <w:spacing w:before="123"/>
        <w:ind w:left="1544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i/>
          <w:sz w:val="24"/>
          <w:szCs w:val="24"/>
        </w:rPr>
        <w:lastRenderedPageBreak/>
        <w:t xml:space="preserve">6 </w:t>
      </w:r>
      <w:r>
        <w:rPr>
          <w:rFonts w:asciiTheme="minorEastAsia" w:eastAsiaTheme="minorEastAsia" w:hAnsiTheme="minorEastAsia" w:cstheme="minorEastAsia" w:hint="eastAsia"/>
          <w:color w:val="3F3F3F"/>
          <w:sz w:val="24"/>
          <w:szCs w:val="24"/>
        </w:rPr>
        <w:t>通过</w:t>
      </w:r>
      <w:r>
        <w:rPr>
          <w:rFonts w:asciiTheme="minorEastAsia" w:eastAsiaTheme="minorEastAsia" w:hAnsiTheme="minorEastAsia" w:cstheme="minorEastAsia" w:hint="eastAsia"/>
          <w:color w:val="3F3F3F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i/>
          <w:color w:val="3F3F3F"/>
          <w:sz w:val="24"/>
          <w:szCs w:val="24"/>
        </w:rPr>
        <w:t xml:space="preserve">axios </w:t>
      </w:r>
      <w:r>
        <w:rPr>
          <w:rFonts w:asciiTheme="minorEastAsia" w:eastAsiaTheme="minorEastAsia" w:hAnsiTheme="minorEastAsia" w:cstheme="minorEastAsia" w:hint="eastAsia"/>
          <w:color w:val="3F3F3F"/>
          <w:sz w:val="24"/>
          <w:szCs w:val="24"/>
        </w:rPr>
        <w:t>与后端</w:t>
      </w:r>
      <w:r>
        <w:rPr>
          <w:rFonts w:asciiTheme="minorEastAsia" w:eastAsiaTheme="minorEastAsia" w:hAnsiTheme="minorEastAsia" w:cstheme="minorEastAsia" w:hint="eastAsia"/>
          <w:color w:val="3F3F3F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i/>
          <w:color w:val="3F3F3F"/>
          <w:sz w:val="24"/>
          <w:szCs w:val="24"/>
        </w:rPr>
        <w:t xml:space="preserve">go </w:t>
      </w:r>
      <w:r>
        <w:rPr>
          <w:rFonts w:asciiTheme="minorEastAsia" w:eastAsiaTheme="minorEastAsia" w:hAnsiTheme="minorEastAsia" w:cstheme="minorEastAsia" w:hint="eastAsia"/>
          <w:color w:val="3F3F3F"/>
          <w:sz w:val="24"/>
          <w:szCs w:val="24"/>
        </w:rPr>
        <w:t>语言进行数据交互</w:t>
      </w:r>
    </w:p>
    <w:p w:rsidR="009F0016" w:rsidRDefault="009F0016">
      <w:pPr>
        <w:pStyle w:val="a3"/>
        <w:rPr>
          <w:rFonts w:asciiTheme="minorEastAsia" w:eastAsiaTheme="minorEastAsia" w:hAnsiTheme="minorEastAsia" w:cstheme="minorEastAsia"/>
        </w:rPr>
      </w:pPr>
    </w:p>
    <w:p w:rsidR="009F0016" w:rsidRDefault="009F0016">
      <w:pPr>
        <w:pStyle w:val="a3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pict>
          <v:group id="_x0000_s1046" style="position:absolute;margin-left:16.65pt;margin-top:12.25pt;width:576.1pt;height:22.45pt;z-index:251659264;mso-position-horizontal-relative:page" coordorigin="381,-1099" coordsize="11522,449203">
            <v:shape id="_x0000_s1047" type="#_x0000_t75" style="position:absolute;left:451;top:-1099;width:11452;height:449">
              <v:imagedata r:id="rId11" o:title=""/>
            </v:shape>
            <v:line id="_x0000_s1048" style="position:absolute" from="416,-1099" to="416,-650" strokecolor="#538cd3" strokeweight="1.2491mm"/>
            <v:shape id="_x0000_s1049" type="#_x0000_t202" style="position:absolute;left:381;top:-1099;width:11522;height:449" filled="f" stroked="f">
              <v:textbox inset="0,0,0,0">
                <w:txbxContent>
                  <w:p w:rsidR="009F0016" w:rsidRDefault="000A4E83">
                    <w:pPr>
                      <w:spacing w:before="74"/>
                      <w:ind w:left="214"/>
                      <w:rPr>
                        <w:sz w:val="24"/>
                      </w:rPr>
                    </w:pPr>
                    <w:r>
                      <w:rPr>
                        <w:rFonts w:eastAsia="宋体" w:hint="eastAsia"/>
                        <w:color w:val="2D5D91"/>
                        <w:sz w:val="24"/>
                        <w:lang w:eastAsia="zh-CN"/>
                      </w:rPr>
                      <w:t>教育背景</w:t>
                    </w:r>
                  </w:p>
                  <w:p w:rsidR="009F0016" w:rsidRDefault="009F0016">
                    <w:pPr>
                      <w:spacing w:before="74"/>
                      <w:ind w:left="214"/>
                      <w:rPr>
                        <w:rFonts w:eastAsia="宋体"/>
                        <w:sz w:val="24"/>
                        <w:lang w:eastAsia="zh-CN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9F0016" w:rsidRDefault="009F0016">
      <w:pPr>
        <w:pStyle w:val="a3"/>
        <w:rPr>
          <w:rFonts w:asciiTheme="minorEastAsia" w:eastAsiaTheme="minorEastAsia" w:hAnsiTheme="minorEastAsia" w:cstheme="minorEastAsia"/>
        </w:rPr>
      </w:pPr>
    </w:p>
    <w:p w:rsidR="009F0016" w:rsidRDefault="009F0016">
      <w:pPr>
        <w:pStyle w:val="a3"/>
        <w:rPr>
          <w:rFonts w:asciiTheme="minorEastAsia" w:eastAsiaTheme="minorEastAsia" w:hAnsiTheme="minorEastAsia" w:cstheme="minorEastAsia"/>
          <w:lang w:eastAsia="zh-CN"/>
        </w:rPr>
      </w:pPr>
    </w:p>
    <w:p w:rsidR="009F0016" w:rsidRDefault="009F0016">
      <w:pPr>
        <w:pStyle w:val="a3"/>
        <w:rPr>
          <w:rFonts w:asciiTheme="minorEastAsia" w:eastAsiaTheme="minorEastAsia" w:hAnsiTheme="minorEastAsia" w:cstheme="minorEastAsia"/>
          <w:lang w:eastAsia="zh-CN"/>
        </w:rPr>
      </w:pPr>
      <w:bookmarkStart w:id="0" w:name="_GoBack"/>
      <w:bookmarkEnd w:id="0"/>
    </w:p>
    <w:p w:rsidR="009F0016" w:rsidRDefault="000A4E83">
      <w:pPr>
        <w:pStyle w:val="a3"/>
        <w:ind w:firstLineChars="300" w:firstLine="720"/>
        <w:rPr>
          <w:rFonts w:asciiTheme="minorEastAsia" w:eastAsiaTheme="minorEastAsia" w:hAnsiTheme="minorEastAsia" w:cstheme="minorEastAsia"/>
          <w:lang w:eastAsia="zh-CN"/>
        </w:rPr>
      </w:pPr>
      <w:r>
        <w:rPr>
          <w:rFonts w:asciiTheme="minorEastAsia" w:eastAsiaTheme="minorEastAsia" w:hAnsiTheme="minorEastAsia" w:cstheme="minorEastAsia" w:hint="eastAsia"/>
          <w:lang w:eastAsia="zh-CN"/>
        </w:rPr>
        <w:t xml:space="preserve">2011.9-2015.6    </w:t>
      </w:r>
      <w:r w:rsidR="00063CE1">
        <w:rPr>
          <w:rFonts w:asciiTheme="minorEastAsia" w:eastAsiaTheme="minorEastAsia" w:hAnsiTheme="minorEastAsia" w:cstheme="minorEastAsia" w:hint="eastAsia"/>
          <w:lang w:eastAsia="zh-CN"/>
        </w:rPr>
        <w:t>**</w:t>
      </w:r>
      <w:r>
        <w:rPr>
          <w:rFonts w:asciiTheme="minorEastAsia" w:eastAsiaTheme="minorEastAsia" w:hAnsiTheme="minorEastAsia" w:cstheme="minorEastAsia" w:hint="eastAsia"/>
          <w:lang w:eastAsia="zh-CN"/>
        </w:rPr>
        <w:t>大学</w:t>
      </w:r>
      <w:r>
        <w:rPr>
          <w:rFonts w:asciiTheme="minorEastAsia" w:eastAsiaTheme="minorEastAsia" w:hAnsiTheme="minorEastAsia" w:cstheme="minorEastAsia" w:hint="eastAsia"/>
          <w:lang w:eastAsia="zh-CN"/>
        </w:rPr>
        <w:t xml:space="preserve">    </w:t>
      </w:r>
      <w:r>
        <w:rPr>
          <w:rFonts w:asciiTheme="minorEastAsia" w:eastAsiaTheme="minorEastAsia" w:hAnsiTheme="minorEastAsia" w:cstheme="minorEastAsia" w:hint="eastAsia"/>
          <w:color w:val="3F3F3F"/>
        </w:rPr>
        <w:t>机械设计制造及其自动化</w:t>
      </w:r>
      <w:r>
        <w:rPr>
          <w:rFonts w:asciiTheme="minorEastAsia" w:eastAsiaTheme="minorEastAsia" w:hAnsiTheme="minorEastAsia" w:cstheme="minorEastAsia" w:hint="eastAsia"/>
          <w:color w:val="3F3F3F"/>
          <w:lang w:eastAsia="zh-CN"/>
        </w:rPr>
        <w:t xml:space="preserve">      </w:t>
      </w:r>
      <w:r>
        <w:rPr>
          <w:rFonts w:asciiTheme="minorEastAsia" w:eastAsiaTheme="minorEastAsia" w:hAnsiTheme="minorEastAsia" w:cstheme="minorEastAsia" w:hint="eastAsia"/>
          <w:color w:val="3F3F3F"/>
          <w:lang w:eastAsia="zh-CN"/>
        </w:rPr>
        <w:t>本科（统招）</w:t>
      </w:r>
    </w:p>
    <w:p w:rsidR="009F0016" w:rsidRDefault="009F0016">
      <w:pPr>
        <w:pStyle w:val="a3"/>
        <w:rPr>
          <w:rFonts w:asciiTheme="minorEastAsia" w:eastAsiaTheme="minorEastAsia" w:hAnsiTheme="minorEastAsia" w:cstheme="minorEastAsia"/>
        </w:rPr>
      </w:pPr>
    </w:p>
    <w:p w:rsidR="009F0016" w:rsidRDefault="009F0016">
      <w:pPr>
        <w:pStyle w:val="a3"/>
        <w:rPr>
          <w:rFonts w:asciiTheme="minorEastAsia" w:eastAsiaTheme="minorEastAsia" w:hAnsiTheme="minorEastAsia" w:cstheme="minorEastAsia"/>
        </w:rPr>
      </w:pPr>
    </w:p>
    <w:p w:rsidR="009F0016" w:rsidRDefault="009F0016">
      <w:pPr>
        <w:pStyle w:val="a3"/>
        <w:rPr>
          <w:rFonts w:asciiTheme="minorEastAsia" w:eastAsiaTheme="minorEastAsia" w:hAnsiTheme="minorEastAsia" w:cstheme="minorEastAsia"/>
        </w:rPr>
      </w:pPr>
    </w:p>
    <w:p w:rsidR="009F0016" w:rsidRDefault="009F0016">
      <w:pPr>
        <w:pStyle w:val="a3"/>
        <w:rPr>
          <w:rFonts w:asciiTheme="minorEastAsia" w:eastAsiaTheme="minorEastAsia" w:hAnsiTheme="minorEastAsia" w:cstheme="minorEastAsia"/>
        </w:rPr>
      </w:pPr>
    </w:p>
    <w:p w:rsidR="009F0016" w:rsidRDefault="009F0016">
      <w:pPr>
        <w:pStyle w:val="a3"/>
        <w:rPr>
          <w:rFonts w:asciiTheme="minorEastAsia" w:eastAsiaTheme="minorEastAsia" w:hAnsiTheme="minorEastAsia" w:cstheme="minorEastAsia"/>
        </w:rPr>
      </w:pPr>
    </w:p>
    <w:p w:rsidR="009F0016" w:rsidRDefault="009F0016">
      <w:pPr>
        <w:pStyle w:val="a3"/>
        <w:rPr>
          <w:rFonts w:asciiTheme="minorEastAsia" w:eastAsiaTheme="minorEastAsia" w:hAnsiTheme="minorEastAsia" w:cstheme="minorEastAsia"/>
        </w:rPr>
      </w:pPr>
    </w:p>
    <w:p w:rsidR="009F0016" w:rsidRDefault="009F0016">
      <w:pPr>
        <w:pStyle w:val="a3"/>
        <w:spacing w:before="317" w:line="446" w:lineRule="auto"/>
        <w:ind w:left="704" w:right="419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pict>
          <v:group id="_x0000_s1042" style="position:absolute;left:0;text-align:left;margin-left:19pt;margin-top:-54.9pt;width:576.1pt;height:22.45pt;z-index:251660288;mso-position-horizontal-relative:page" coordorigin="381,-1099" coordsize="11522,449203">
            <v:shape id="_x0000_s1043" type="#_x0000_t75" style="position:absolute;left:451;top:-1099;width:11452;height:449">
              <v:imagedata r:id="rId11" o:title=""/>
            </v:shape>
            <v:line id="_x0000_s1044" style="position:absolute" from="416,-1099" to="416,-650" strokecolor="#538cd3" strokeweight="1.2491mm"/>
            <v:shape id="_x0000_s1045" type="#_x0000_t202" style="position:absolute;left:381;top:-1099;width:11522;height:449" filled="f" stroked="f">
              <v:textbox inset="0,0,0,0">
                <w:txbxContent>
                  <w:p w:rsidR="009F0016" w:rsidRDefault="000A4E83">
                    <w:pPr>
                      <w:spacing w:before="74"/>
                      <w:ind w:left="214"/>
                      <w:rPr>
                        <w:sz w:val="24"/>
                      </w:rPr>
                    </w:pPr>
                    <w:r>
                      <w:rPr>
                        <w:color w:val="2D5D91"/>
                        <w:sz w:val="24"/>
                      </w:rPr>
                      <w:t>自我评价</w:t>
                    </w:r>
                  </w:p>
                </w:txbxContent>
              </v:textbox>
            </v:shape>
            <w10:wrap anchorx="page"/>
          </v:group>
        </w:pict>
      </w:r>
      <w:r w:rsidR="000A4E83">
        <w:rPr>
          <w:rFonts w:asciiTheme="minorEastAsia" w:eastAsiaTheme="minorEastAsia" w:hAnsiTheme="minorEastAsia" w:cstheme="minorEastAsia" w:hint="eastAsia"/>
          <w:color w:val="3F3F3F"/>
          <w:spacing w:val="-27"/>
        </w:rPr>
        <w:t>性格：自律但不死板、积极乐观、执行力强，学习能力强、观察力敏锐、喜欢接触新鲜事物并深入学习，</w:t>
      </w:r>
      <w:r w:rsidR="000A4E83">
        <w:rPr>
          <w:rFonts w:asciiTheme="minorEastAsia" w:eastAsiaTheme="minorEastAsia" w:hAnsiTheme="minorEastAsia" w:cstheme="minorEastAsia" w:hint="eastAsia"/>
          <w:color w:val="3F3F3F"/>
          <w:spacing w:val="-27"/>
        </w:rPr>
        <w:t xml:space="preserve"> </w:t>
      </w:r>
      <w:r w:rsidR="000A4E83">
        <w:rPr>
          <w:rFonts w:asciiTheme="minorEastAsia" w:eastAsiaTheme="minorEastAsia" w:hAnsiTheme="minorEastAsia" w:cstheme="minorEastAsia" w:hint="eastAsia"/>
          <w:color w:val="3F3F3F"/>
        </w:rPr>
        <w:t>抗压能力强。</w:t>
      </w:r>
    </w:p>
    <w:p w:rsidR="009F0016" w:rsidRDefault="000A4E83">
      <w:pPr>
        <w:spacing w:line="446" w:lineRule="auto"/>
        <w:ind w:left="704" w:right="569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3F3F3F"/>
          <w:spacing w:val="-17"/>
          <w:sz w:val="24"/>
          <w:szCs w:val="24"/>
        </w:rPr>
        <w:t>爱好：平时喜欢跑步，游泳，逛知乎、</w:t>
      </w:r>
      <w:r>
        <w:rPr>
          <w:rFonts w:asciiTheme="minorEastAsia" w:eastAsiaTheme="minorEastAsia" w:hAnsiTheme="minorEastAsia" w:cstheme="minorEastAsia" w:hint="eastAsia"/>
          <w:i/>
          <w:color w:val="3F3F3F"/>
          <w:sz w:val="24"/>
          <w:szCs w:val="24"/>
        </w:rPr>
        <w:t>Quora</w:t>
      </w:r>
      <w:r>
        <w:rPr>
          <w:rFonts w:asciiTheme="minorEastAsia" w:eastAsiaTheme="minorEastAsia" w:hAnsiTheme="minorEastAsia" w:cstheme="minorEastAsia" w:hint="eastAsia"/>
          <w:color w:val="3F3F3F"/>
          <w:spacing w:val="-59"/>
          <w:sz w:val="24"/>
          <w:szCs w:val="24"/>
        </w:rPr>
        <w:t>、</w:t>
      </w:r>
      <w:r>
        <w:rPr>
          <w:rFonts w:asciiTheme="minorEastAsia" w:eastAsiaTheme="minorEastAsia" w:hAnsiTheme="minorEastAsia" w:cstheme="minorEastAsia" w:hint="eastAsia"/>
          <w:i/>
          <w:color w:val="3F3F3F"/>
          <w:sz w:val="24"/>
          <w:szCs w:val="24"/>
        </w:rPr>
        <w:t>segmentfault</w:t>
      </w:r>
      <w:r>
        <w:rPr>
          <w:rFonts w:asciiTheme="minorEastAsia" w:eastAsiaTheme="minorEastAsia" w:hAnsiTheme="minorEastAsia" w:cstheme="minorEastAsia" w:hint="eastAsia"/>
          <w:color w:val="3F3F3F"/>
          <w:spacing w:val="-26"/>
          <w:sz w:val="24"/>
          <w:szCs w:val="24"/>
        </w:rPr>
        <w:t>、简书、掘金、</w:t>
      </w:r>
      <w:r>
        <w:rPr>
          <w:rFonts w:asciiTheme="minorEastAsia" w:eastAsiaTheme="minorEastAsia" w:hAnsiTheme="minorEastAsia" w:cstheme="minorEastAsia" w:hint="eastAsia"/>
          <w:i/>
          <w:color w:val="3F3F3F"/>
          <w:sz w:val="24"/>
          <w:szCs w:val="24"/>
        </w:rPr>
        <w:t>ITnose</w:t>
      </w:r>
      <w:r>
        <w:rPr>
          <w:rFonts w:asciiTheme="minorEastAsia" w:eastAsiaTheme="minorEastAsia" w:hAnsiTheme="minorEastAsia" w:cstheme="minorEastAsia" w:hint="eastAsia"/>
          <w:color w:val="3F3F3F"/>
          <w:spacing w:val="-59"/>
          <w:sz w:val="24"/>
          <w:szCs w:val="24"/>
        </w:rPr>
        <w:t>、</w:t>
      </w:r>
      <w:r>
        <w:rPr>
          <w:rFonts w:asciiTheme="minorEastAsia" w:eastAsiaTheme="minorEastAsia" w:hAnsiTheme="minorEastAsia" w:cstheme="minorEastAsia" w:hint="eastAsia"/>
          <w:i/>
          <w:color w:val="3F3F3F"/>
          <w:sz w:val="24"/>
          <w:szCs w:val="24"/>
        </w:rPr>
        <w:t xml:space="preserve">stackoverflow </w:t>
      </w:r>
      <w:r>
        <w:rPr>
          <w:rFonts w:asciiTheme="minorEastAsia" w:eastAsiaTheme="minorEastAsia" w:hAnsiTheme="minorEastAsia" w:cstheme="minorEastAsia" w:hint="eastAsia"/>
          <w:color w:val="3F3F3F"/>
          <w:sz w:val="24"/>
          <w:szCs w:val="24"/>
        </w:rPr>
        <w:t>等</w:t>
      </w:r>
      <w:r>
        <w:rPr>
          <w:rFonts w:asciiTheme="minorEastAsia" w:eastAsiaTheme="minorEastAsia" w:hAnsiTheme="minorEastAsia" w:cstheme="minorEastAsia" w:hint="eastAsia"/>
          <w:color w:val="3F3F3F"/>
          <w:spacing w:val="-6"/>
          <w:sz w:val="24"/>
          <w:szCs w:val="24"/>
        </w:rPr>
        <w:t>技术博客研究新技术，喜欢在简书分享自己的感悟和方法。</w:t>
      </w:r>
    </w:p>
    <w:p w:rsidR="009F0016" w:rsidRDefault="000A4E83">
      <w:pPr>
        <w:pStyle w:val="a3"/>
        <w:spacing w:line="335" w:lineRule="exact"/>
        <w:ind w:left="704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3F3F3F"/>
        </w:rPr>
        <w:t>社交：乐于交友，善于交流和倾听，能积极配合团队工作。</w:t>
      </w:r>
    </w:p>
    <w:sectPr w:rsidR="009F0016" w:rsidSect="009F0016">
      <w:pgSz w:w="11910" w:h="16840"/>
      <w:pgMar w:top="420" w:right="0" w:bottom="280" w:left="2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4E83" w:rsidRDefault="000A4E83" w:rsidP="00A75DD9">
      <w:r>
        <w:separator/>
      </w:r>
    </w:p>
  </w:endnote>
  <w:endnote w:type="continuationSeparator" w:id="1">
    <w:p w:rsidR="000A4E83" w:rsidRDefault="000A4E83" w:rsidP="00A75D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4E83" w:rsidRDefault="000A4E83" w:rsidP="00A75DD9">
      <w:r>
        <w:separator/>
      </w:r>
    </w:p>
  </w:footnote>
  <w:footnote w:type="continuationSeparator" w:id="1">
    <w:p w:rsidR="000A4E83" w:rsidRDefault="000A4E83" w:rsidP="00A75D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797" w:hanging="199"/>
        <w:jc w:val="left"/>
      </w:pPr>
      <w:rPr>
        <w:rFonts w:ascii="Arial" w:eastAsia="Arial" w:hAnsi="Arial" w:cs="Arial" w:hint="default"/>
        <w:i/>
        <w:color w:val="3F3F3F"/>
        <w:spacing w:val="-1"/>
        <w:w w:val="94"/>
        <w:sz w:val="22"/>
        <w:szCs w:val="22"/>
        <w:lang w:val="en-US" w:eastAsia="en-US" w:bidi="en-US"/>
      </w:rPr>
    </w:lvl>
    <w:lvl w:ilvl="1">
      <w:numFmt w:val="bullet"/>
      <w:lvlText w:val="•"/>
      <w:lvlJc w:val="left"/>
      <w:pPr>
        <w:ind w:left="2782" w:hanging="199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3765" w:hanging="199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747" w:hanging="199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730" w:hanging="199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713" w:hanging="199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695" w:hanging="199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678" w:hanging="199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660" w:hanging="199"/>
      </w:pPr>
      <w:rPr>
        <w:rFonts w:hint="default"/>
        <w:lang w:val="en-US" w:eastAsia="en-US" w:bidi="en-US"/>
      </w:rPr>
    </w:lvl>
  </w:abstractNum>
  <w:abstractNum w:abstractNumId="1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1742" w:hanging="199"/>
        <w:jc w:val="left"/>
      </w:pPr>
      <w:rPr>
        <w:rFonts w:ascii="Arial" w:eastAsia="Arial" w:hAnsi="Arial" w:cs="Arial" w:hint="default"/>
        <w:i/>
        <w:color w:val="3F3F3F"/>
        <w:spacing w:val="-1"/>
        <w:w w:val="94"/>
        <w:sz w:val="22"/>
        <w:szCs w:val="22"/>
        <w:lang w:val="en-US" w:eastAsia="en-US" w:bidi="en-US"/>
      </w:rPr>
    </w:lvl>
    <w:lvl w:ilvl="1">
      <w:numFmt w:val="bullet"/>
      <w:lvlText w:val="•"/>
      <w:lvlJc w:val="left"/>
      <w:pPr>
        <w:ind w:left="2728" w:hanging="199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3717" w:hanging="199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705" w:hanging="199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694" w:hanging="199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683" w:hanging="199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671" w:hanging="199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660" w:hanging="199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648" w:hanging="199"/>
      </w:pPr>
      <w:rPr>
        <w:rFonts w:hint="default"/>
        <w:lang w:val="en-US" w:eastAsia="en-US" w:bidi="en-US"/>
      </w:rPr>
    </w:lvl>
  </w:abstractNum>
  <w:abstractNum w:abstractNumId="2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1797" w:hanging="199"/>
        <w:jc w:val="right"/>
      </w:pPr>
      <w:rPr>
        <w:rFonts w:ascii="Arial" w:eastAsia="Arial" w:hAnsi="Arial" w:cs="Arial" w:hint="default"/>
        <w:i/>
        <w:color w:val="3F3F3F"/>
        <w:spacing w:val="-1"/>
        <w:w w:val="94"/>
        <w:sz w:val="22"/>
        <w:szCs w:val="22"/>
        <w:lang w:val="en-US" w:eastAsia="en-US" w:bidi="en-US"/>
      </w:rPr>
    </w:lvl>
    <w:lvl w:ilvl="1">
      <w:numFmt w:val="bullet"/>
      <w:lvlText w:val="•"/>
      <w:lvlJc w:val="left"/>
      <w:pPr>
        <w:ind w:left="2782" w:hanging="199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3765" w:hanging="199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747" w:hanging="199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730" w:hanging="199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713" w:hanging="199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695" w:hanging="199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678" w:hanging="199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660" w:hanging="199"/>
      </w:pPr>
      <w:rPr>
        <w:rFonts w:hint="default"/>
        <w:lang w:val="en-US" w:eastAsia="en-US" w:bidi="en-US"/>
      </w:rPr>
    </w:lvl>
  </w:abstractNum>
  <w:abstractNum w:abstractNumId="3">
    <w:nsid w:val="0053208E"/>
    <w:multiLevelType w:val="multilevel"/>
    <w:tmpl w:val="0053208E"/>
    <w:lvl w:ilvl="0">
      <w:numFmt w:val="bullet"/>
      <w:lvlText w:val=""/>
      <w:lvlJc w:val="left"/>
      <w:pPr>
        <w:ind w:left="704" w:hanging="420"/>
      </w:pPr>
      <w:rPr>
        <w:rFonts w:hint="default"/>
        <w:i/>
        <w:w w:val="100"/>
        <w:lang w:val="en-US" w:eastAsia="en-US" w:bidi="en-US"/>
      </w:rPr>
    </w:lvl>
    <w:lvl w:ilvl="1">
      <w:start w:val="1"/>
      <w:numFmt w:val="decimal"/>
      <w:lvlText w:val="%2"/>
      <w:lvlJc w:val="left"/>
      <w:pPr>
        <w:ind w:left="1918" w:hanging="195"/>
        <w:jc w:val="right"/>
      </w:pPr>
      <w:rPr>
        <w:rFonts w:ascii="Arial" w:eastAsia="Arial" w:hAnsi="Arial" w:cs="Arial" w:hint="default"/>
        <w:i/>
        <w:color w:val="3F3F3F"/>
        <w:w w:val="101"/>
        <w:sz w:val="24"/>
        <w:szCs w:val="24"/>
        <w:lang w:val="en-US" w:eastAsia="en-US" w:bidi="en-US"/>
      </w:rPr>
    </w:lvl>
    <w:lvl w:ilvl="2">
      <w:start w:val="1"/>
      <w:numFmt w:val="decimal"/>
      <w:lvlText w:val="%3."/>
      <w:lvlJc w:val="left"/>
      <w:pPr>
        <w:ind w:left="1964" w:hanging="360"/>
        <w:jc w:val="left"/>
      </w:pPr>
      <w:rPr>
        <w:rFonts w:ascii="Arial" w:eastAsia="Arial" w:hAnsi="Arial" w:cs="Arial" w:hint="default"/>
        <w:i/>
        <w:color w:val="3F3F3F"/>
        <w:spacing w:val="-1"/>
        <w:w w:val="94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37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584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793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001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209" w:hanging="360"/>
      </w:pPr>
      <w:rPr>
        <w:rFonts w:hint="default"/>
        <w:lang w:val="en-US" w:eastAsia="en-US" w:bidi="en-US"/>
      </w:rPr>
    </w:lvl>
  </w:abstractNum>
  <w:abstractNum w:abstractNumId="4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1742" w:hanging="199"/>
        <w:jc w:val="left"/>
      </w:pPr>
      <w:rPr>
        <w:rFonts w:ascii="Arial" w:eastAsia="Arial" w:hAnsi="Arial" w:cs="Arial" w:hint="default"/>
        <w:i/>
        <w:color w:val="3F3F3F"/>
        <w:spacing w:val="-1"/>
        <w:w w:val="94"/>
        <w:sz w:val="22"/>
        <w:szCs w:val="22"/>
        <w:lang w:val="en-US" w:eastAsia="en-US" w:bidi="en-US"/>
      </w:rPr>
    </w:lvl>
    <w:lvl w:ilvl="1">
      <w:numFmt w:val="bullet"/>
      <w:lvlText w:val="•"/>
      <w:lvlJc w:val="left"/>
      <w:pPr>
        <w:ind w:left="2728" w:hanging="199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3717" w:hanging="199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705" w:hanging="199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694" w:hanging="199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683" w:hanging="199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671" w:hanging="199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660" w:hanging="199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648" w:hanging="199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lTrailSpace/>
    <w:useFELayout/>
  </w:compat>
  <w:rsids>
    <w:rsidRoot w:val="009F0016"/>
    <w:rsid w:val="00063CE1"/>
    <w:rsid w:val="000A4E83"/>
    <w:rsid w:val="009F0016"/>
    <w:rsid w:val="00A75DD9"/>
    <w:rsid w:val="3F9E5B98"/>
    <w:rsid w:val="62CE6A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uiPriority w:val="1"/>
    <w:qFormat/>
    <w:rsid w:val="009F0016"/>
    <w:pPr>
      <w:widowControl w:val="0"/>
      <w:autoSpaceDE w:val="0"/>
      <w:autoSpaceDN w:val="0"/>
    </w:pPr>
    <w:rPr>
      <w:rFonts w:ascii="PMingLiU" w:eastAsia="PMingLiU" w:hAnsi="PMingLiU" w:cs="PMingLiU"/>
      <w:sz w:val="22"/>
      <w:szCs w:val="22"/>
      <w:lang w:eastAsia="en-US" w:bidi="en-US"/>
    </w:rPr>
  </w:style>
  <w:style w:type="paragraph" w:styleId="1">
    <w:name w:val="heading 1"/>
    <w:basedOn w:val="a"/>
    <w:next w:val="a"/>
    <w:uiPriority w:val="1"/>
    <w:qFormat/>
    <w:rsid w:val="009F0016"/>
    <w:pPr>
      <w:spacing w:before="232"/>
      <w:ind w:left="424"/>
      <w:outlineLvl w:val="0"/>
    </w:pPr>
    <w:rPr>
      <w:sz w:val="28"/>
      <w:szCs w:val="28"/>
    </w:rPr>
  </w:style>
  <w:style w:type="paragraph" w:styleId="2">
    <w:name w:val="heading 2"/>
    <w:basedOn w:val="a"/>
    <w:next w:val="a"/>
    <w:uiPriority w:val="1"/>
    <w:qFormat/>
    <w:rsid w:val="009F0016"/>
    <w:pPr>
      <w:spacing w:before="183"/>
      <w:ind w:left="764"/>
      <w:outlineLvl w:val="1"/>
    </w:pPr>
    <w:rPr>
      <w:rFonts w:ascii="Microsoft JhengHei" w:eastAsia="Microsoft JhengHei" w:hAnsi="Microsoft JhengHei" w:cs="Microsoft JhengHe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sid w:val="009F0016"/>
    <w:rPr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9F001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  <w:rsid w:val="009F0016"/>
    <w:pPr>
      <w:spacing w:before="288"/>
      <w:ind w:left="704" w:hanging="420"/>
    </w:pPr>
  </w:style>
  <w:style w:type="paragraph" w:customStyle="1" w:styleId="TableParagraph">
    <w:name w:val="Table Paragraph"/>
    <w:basedOn w:val="a"/>
    <w:uiPriority w:val="1"/>
    <w:qFormat/>
    <w:rsid w:val="009F0016"/>
  </w:style>
  <w:style w:type="paragraph" w:styleId="a5">
    <w:name w:val="header"/>
    <w:basedOn w:val="a"/>
    <w:link w:val="Char"/>
    <w:rsid w:val="00A75D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A75DD9"/>
    <w:rPr>
      <w:rFonts w:ascii="PMingLiU" w:eastAsia="PMingLiU" w:hAnsi="PMingLiU" w:cs="PMingLiU"/>
      <w:sz w:val="18"/>
      <w:szCs w:val="18"/>
      <w:lang w:eastAsia="en-US" w:bidi="en-US"/>
    </w:rPr>
  </w:style>
  <w:style w:type="paragraph" w:styleId="a6">
    <w:name w:val="footer"/>
    <w:basedOn w:val="a"/>
    <w:link w:val="Char0"/>
    <w:rsid w:val="00A75DD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A75DD9"/>
    <w:rPr>
      <w:rFonts w:ascii="PMingLiU" w:eastAsia="PMingLiU" w:hAnsi="PMingLiU" w:cs="PMingLiU"/>
      <w:sz w:val="18"/>
      <w:szCs w:val="18"/>
      <w:lang w:eastAsia="en-US" w:bidi="en-US"/>
    </w:rPr>
  </w:style>
  <w:style w:type="character" w:styleId="a7">
    <w:name w:val="Hyperlink"/>
    <w:basedOn w:val="a0"/>
    <w:rsid w:val="00A75DD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*88**kun102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7"/>
    <customShpInfo spid="_x0000_s1028"/>
    <customShpInfo spid="_x0000_s1029"/>
    <customShpInfo spid="_x0000_s1026"/>
    <customShpInfo spid="_x0000_s1031"/>
    <customShpInfo spid="_x0000_s1032"/>
    <customShpInfo spid="_x0000_s1033"/>
    <customShpInfo spid="_x0000_s1030"/>
    <customShpInfo spid="_x0000_s1035"/>
    <customShpInfo spid="_x0000_s1036"/>
    <customShpInfo spid="_x0000_s1037"/>
    <customShpInfo spid="_x0000_s1034"/>
    <customShpInfo spid="_x0000_s1039"/>
    <customShpInfo spid="_x0000_s1040"/>
    <customShpInfo spid="_x0000_s1041"/>
    <customShpInfo spid="_x0000_s1038"/>
    <customShpInfo spid="_x0000_s1047"/>
    <customShpInfo spid="_x0000_s1048"/>
    <customShpInfo spid="_x0000_s1049"/>
    <customShpInfo spid="_x0000_s1046"/>
    <customShpInfo spid="_x0000_s1043"/>
    <customShpInfo spid="_x0000_s1044"/>
    <customShpInfo spid="_x0000_s1045"/>
    <customShpInfo spid="_x0000_s104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432</Words>
  <Characters>2466</Characters>
  <Application>Microsoft Office Word</Application>
  <DocSecurity>0</DocSecurity>
  <Lines>20</Lines>
  <Paragraphs>5</Paragraphs>
  <ScaleCrop>false</ScaleCrop>
  <Company>Sky123.Org</Company>
  <LinksUpToDate>false</LinksUpToDate>
  <CharactersWithSpaces>2893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Administrator.PC-20161130EMSM</dc:creator>
  <cp:lastModifiedBy>风轻无痕</cp:lastModifiedBy>
  <cp:revision>5</cp:revision>
  <dcterms:created xsi:type="dcterms:W3CDTF">2018-06-21T02:25:00Z</dcterms:created>
  <dcterms:modified xsi:type="dcterms:W3CDTF">2018-10-10T01:37:00Z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2052-10.1.0.7400</vt:lpwstr>
  </property>
</Properties>
</file>