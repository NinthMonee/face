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ind w:left="0"/>
        <w:rPr>
          <w:rFonts w:ascii="Times New Roman"/>
          <w:sz w:val="42"/>
        </w:rPr>
      </w:pPr>
    </w:p>
    <w:p>
      <w:pPr>
        <w:spacing w:before="302"/>
        <w:ind w:left="141" w:right="0" w:firstLine="0"/>
        <w:jc w:val="left"/>
        <w:rPr>
          <w:b/>
          <w:sz w:val="32"/>
        </w:rPr>
      </w:pPr>
      <w:r>
        <w:rPr>
          <w:position w:val="-7"/>
        </w:rPr>
        <w:drawing>
          <wp:inline distT="0" distB="0" distL="0" distR="0">
            <wp:extent cx="312420" cy="2616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32" cy="2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6"/>
          <w:sz w:val="20"/>
        </w:rPr>
        <w:t xml:space="preserve"> </w:t>
      </w:r>
      <w:r>
        <w:rPr>
          <w:b/>
          <w:color w:val="3D3939"/>
          <w:sz w:val="32"/>
        </w:rPr>
        <w:t>个人信息</w:t>
      </w:r>
    </w:p>
    <w:p>
      <w:pPr>
        <w:spacing w:before="0" w:line="904" w:lineRule="exact"/>
        <w:ind w:right="0"/>
        <w:jc w:val="left"/>
        <w:rPr>
          <w:sz w:val="52"/>
        </w:rPr>
        <w:sectPr>
          <w:type w:val="continuous"/>
          <w:pgSz w:w="14440" w:h="19960"/>
          <w:pgMar w:top="500" w:right="860" w:bottom="280" w:left="860" w:header="720" w:footer="720" w:gutter="0"/>
          <w:cols w:equalWidth="0" w:num="2">
            <w:col w:w="2060" w:space="3409"/>
            <w:col w:w="7251"/>
          </w:cols>
        </w:sectPr>
      </w:pPr>
      <w:r>
        <w:br w:type="column"/>
      </w:r>
      <w:r>
        <w:rPr>
          <w:color w:val="D0AC64"/>
          <w:sz w:val="52"/>
        </w:rPr>
        <w:t>求职简历</w:t>
      </w:r>
    </w:p>
    <w:p>
      <w:pPr>
        <w:pStyle w:val="3"/>
        <w:spacing w:before="17" w:line="240" w:lineRule="auto"/>
        <w:ind w:left="0"/>
        <w:rPr>
          <w:sz w:val="15"/>
        </w:rPr>
      </w:pPr>
    </w:p>
    <w:p>
      <w:pPr>
        <w:tabs>
          <w:tab w:val="left" w:pos="6536"/>
        </w:tabs>
        <w:spacing w:before="31"/>
        <w:ind w:left="210" w:right="0" w:firstLine="0"/>
        <w:jc w:val="left"/>
        <w:rPr>
          <w:rFonts w:hint="eastAsia" w:eastAsia="微软雅黑"/>
          <w:sz w:val="24"/>
          <w:lang w:eastAsia="zh-CN"/>
        </w:rPr>
      </w:pPr>
      <w:r>
        <w:rPr>
          <w:color w:val="D0AC64"/>
          <w:sz w:val="26"/>
        </w:rPr>
        <w:t>姓名：</w:t>
      </w:r>
      <w:r>
        <w:rPr>
          <w:color w:val="585656"/>
          <w:sz w:val="24"/>
        </w:rPr>
        <w:tab/>
      </w:r>
      <w:r>
        <w:rPr>
          <w:rFonts w:hint="eastAsia"/>
          <w:color w:val="DAAC55"/>
          <w:sz w:val="26"/>
          <w:lang w:eastAsia="zh-CN"/>
        </w:rPr>
        <w:t>学历</w:t>
      </w:r>
      <w:r>
        <w:rPr>
          <w:color w:val="DAAC55"/>
          <w:sz w:val="26"/>
        </w:rPr>
        <w:t>：</w:t>
      </w:r>
      <w:r>
        <w:rPr>
          <w:rFonts w:hint="eastAsia"/>
          <w:color w:val="585656"/>
          <w:sz w:val="24"/>
          <w:lang w:eastAsia="zh-CN"/>
        </w:rPr>
        <w:t>本科</w:t>
      </w:r>
    </w:p>
    <w:p>
      <w:pPr>
        <w:tabs>
          <w:tab w:val="left" w:pos="6572"/>
        </w:tabs>
        <w:spacing w:before="111"/>
        <w:ind w:left="210" w:right="0" w:firstLine="0"/>
        <w:jc w:val="left"/>
        <w:rPr>
          <w:rFonts w:hint="eastAsia" w:eastAsia="微软雅黑"/>
          <w:sz w:val="24"/>
          <w:lang w:val="en-US" w:eastAsia="zh-CN"/>
        </w:rPr>
      </w:pPr>
      <w:r>
        <w:rPr>
          <w:color w:val="D0AC64"/>
          <w:sz w:val="26"/>
        </w:rPr>
        <w:t>电话：</w:t>
      </w:r>
      <w:r>
        <w:rPr>
          <w:color w:val="585656"/>
          <w:sz w:val="24"/>
        </w:rPr>
        <w:tab/>
      </w:r>
      <w:r>
        <w:rPr>
          <w:color w:val="DAAC55"/>
          <w:sz w:val="26"/>
        </w:rPr>
        <w:t>籍贯：</w:t>
      </w:r>
      <w:r>
        <w:rPr>
          <w:rFonts w:hint="eastAsia"/>
          <w:color w:val="585656"/>
          <w:sz w:val="24"/>
          <w:lang w:val="en-US" w:eastAsia="zh-CN"/>
        </w:rPr>
        <w:t>湖南</w:t>
      </w:r>
    </w:p>
    <w:p>
      <w:pPr>
        <w:tabs>
          <w:tab w:val="left" w:pos="6570"/>
        </w:tabs>
        <w:spacing w:before="114"/>
        <w:ind w:left="210" w:right="0" w:firstLine="0"/>
        <w:jc w:val="left"/>
        <w:rPr>
          <w:sz w:val="24"/>
        </w:rPr>
      </w:pPr>
      <w:r>
        <w:rPr>
          <w:color w:val="D0AC64"/>
          <w:sz w:val="26"/>
        </w:rPr>
        <w:t>邮箱：</w:t>
      </w:r>
      <w:r>
        <w:rPr>
          <w:color w:val="585656"/>
          <w:sz w:val="24"/>
        </w:rPr>
        <w:tab/>
      </w:r>
      <w:r>
        <w:rPr>
          <w:color w:val="DAAC55"/>
          <w:sz w:val="26"/>
        </w:rPr>
        <w:t>工作经验：</w:t>
      </w:r>
      <w:r>
        <w:rPr>
          <w:color w:val="585656"/>
          <w:sz w:val="24"/>
        </w:rPr>
        <w:t>3</w:t>
      </w:r>
      <w:r>
        <w:rPr>
          <w:color w:val="585656"/>
          <w:spacing w:val="-13"/>
          <w:sz w:val="24"/>
        </w:rPr>
        <w:t xml:space="preserve"> </w:t>
      </w:r>
      <w:r>
        <w:rPr>
          <w:color w:val="585656"/>
          <w:sz w:val="24"/>
        </w:rPr>
        <w:t>年</w:t>
      </w:r>
      <w:r>
        <w:rPr>
          <w:color w:val="585656"/>
          <w:spacing w:val="-14"/>
          <w:sz w:val="24"/>
        </w:rPr>
        <w:t xml:space="preserve"> </w:t>
      </w:r>
    </w:p>
    <w:p>
      <w:pPr>
        <w:pStyle w:val="3"/>
        <w:spacing w:before="16" w:line="240" w:lineRule="auto"/>
        <w:ind w:left="0"/>
        <w:rPr>
          <w:sz w:val="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654685</wp:posOffset>
            </wp:positionH>
            <wp:positionV relativeFrom="paragraph">
              <wp:posOffset>116840</wp:posOffset>
            </wp:positionV>
            <wp:extent cx="7809865" cy="120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083" cy="1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0"/>
        <w:ind w:left="134" w:right="0" w:firstLine="0"/>
        <w:jc w:val="left"/>
        <w:rPr>
          <w:b/>
          <w:sz w:val="32"/>
        </w:rPr>
      </w:pPr>
      <w:r>
        <w:rPr>
          <w:position w:val="-7"/>
        </w:rPr>
        <w:drawing>
          <wp:inline distT="0" distB="0" distL="0" distR="0">
            <wp:extent cx="279400" cy="2749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16"/>
          <w:sz w:val="20"/>
        </w:rPr>
        <w:t xml:space="preserve"> </w:t>
      </w:r>
      <w:r>
        <w:rPr>
          <w:b/>
          <w:color w:val="3D3939"/>
          <w:sz w:val="32"/>
        </w:rPr>
        <w:t>求职意向</w:t>
      </w:r>
    </w:p>
    <w:p>
      <w:pPr>
        <w:tabs>
          <w:tab w:val="left" w:pos="5480"/>
          <w:tab w:val="left" w:pos="10100"/>
        </w:tabs>
        <w:spacing w:before="195"/>
        <w:ind w:left="210" w:right="0" w:firstLine="0"/>
        <w:jc w:val="left"/>
        <w:rPr>
          <w:rFonts w:hint="eastAsia" w:eastAsia="微软雅黑"/>
          <w:sz w:val="24"/>
          <w:lang w:val="en-US" w:eastAsia="zh-CN"/>
        </w:rPr>
      </w:pPr>
      <w:r>
        <w:rPr>
          <w:color w:val="D0AC64"/>
          <w:sz w:val="26"/>
        </w:rPr>
        <w:t>从事职业：</w:t>
      </w:r>
      <w:r>
        <w:rPr>
          <w:color w:val="585656"/>
          <w:sz w:val="24"/>
        </w:rPr>
        <w:t>前端工程师</w:t>
      </w:r>
      <w:r>
        <w:rPr>
          <w:color w:val="585656"/>
          <w:sz w:val="24"/>
        </w:rPr>
        <w:tab/>
      </w:r>
      <w:r>
        <w:rPr>
          <w:color w:val="D0AC64"/>
          <w:sz w:val="26"/>
        </w:rPr>
        <w:t>薪资：</w:t>
      </w:r>
      <w:r>
        <w:rPr>
          <w:color w:val="585656"/>
          <w:sz w:val="24"/>
        </w:rPr>
        <w:t>面议</w:t>
      </w:r>
      <w:r>
        <w:rPr>
          <w:color w:val="585656"/>
          <w:sz w:val="24"/>
        </w:rPr>
        <w:tab/>
      </w:r>
    </w:p>
    <w:p>
      <w:pPr>
        <w:pStyle w:val="3"/>
        <w:spacing w:before="17" w:line="240" w:lineRule="auto"/>
        <w:ind w:left="0"/>
        <w:rPr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93980</wp:posOffset>
            </wp:positionV>
            <wp:extent cx="7809865" cy="1206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083" cy="1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5" w:line="240" w:lineRule="auto"/>
        <w:ind w:left="0"/>
        <w:rPr>
          <w:rFonts w:hint="eastAsia" w:eastAsia="微软雅黑"/>
          <w:sz w:val="19"/>
          <w:lang w:val="en-US" w:eastAsia="zh-CN"/>
        </w:rPr>
      </w:pPr>
      <w:r>
        <w:rPr>
          <w:rFonts w:hint="eastAsia"/>
          <w:sz w:val="19"/>
          <w:lang w:val="en-US" w:eastAsia="zh-CN"/>
        </w:rPr>
        <w:t xml:space="preserve"> </w:t>
      </w:r>
    </w:p>
    <w:p>
      <w:pPr>
        <w:spacing w:before="0"/>
        <w:ind w:left="152" w:right="0" w:firstLine="0"/>
        <w:jc w:val="left"/>
        <w:rPr>
          <w:b/>
          <w:sz w:val="32"/>
        </w:rPr>
      </w:pPr>
      <w:r>
        <w:rPr>
          <w:position w:val="-4"/>
        </w:rPr>
        <w:drawing>
          <wp:inline distT="0" distB="0" distL="0" distR="0">
            <wp:extent cx="257175" cy="23622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56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rFonts w:ascii="Times New Roman" w:eastAsia="Times New Roman"/>
          <w:spacing w:val="-18"/>
          <w:sz w:val="20"/>
        </w:rPr>
        <w:t xml:space="preserve"> </w:t>
      </w:r>
      <w:r>
        <w:rPr>
          <w:b/>
          <w:color w:val="3D3939"/>
          <w:sz w:val="32"/>
        </w:rPr>
        <w:t>专业技能</w:t>
      </w:r>
    </w:p>
    <w:p>
      <w:pPr>
        <w:pStyle w:val="3"/>
        <w:spacing w:before="200" w:line="240" w:lineRule="auto"/>
        <w:ind w:left="210"/>
      </w:pPr>
      <w:r>
        <w:rPr>
          <w:color w:val="585656"/>
        </w:rPr>
        <w:t>1、熟练掌握</w:t>
      </w:r>
      <w:r>
        <w:rPr>
          <w:rFonts w:hint="eastAsia"/>
          <w:color w:val="585656"/>
          <w:lang w:val="en-US" w:eastAsia="zh-CN"/>
        </w:rPr>
        <w:t>HTML、CSS、Javascript，熟悉</w:t>
      </w:r>
      <w:r>
        <w:rPr>
          <w:color w:val="585656"/>
        </w:rPr>
        <w:t xml:space="preserve"> ES6 新特性；</w:t>
      </w:r>
    </w:p>
    <w:p>
      <w:pPr>
        <w:pStyle w:val="3"/>
        <w:spacing w:before="7" w:line="240" w:lineRule="auto"/>
        <w:ind w:left="210" w:right="229"/>
      </w:pPr>
      <w:r>
        <w:rPr>
          <w:color w:val="585656"/>
        </w:rPr>
        <w:t>2、</w:t>
      </w:r>
      <w:r>
        <w:rPr>
          <w:rFonts w:hint="eastAsia"/>
          <w:color w:val="585656"/>
        </w:rPr>
        <w:t>熟练掌握 React 、Vue 两大主流前端框架及其生态，有对应技术栈开发经验</w:t>
      </w:r>
      <w:r>
        <w:rPr>
          <w:rFonts w:hint="eastAsia"/>
          <w:color w:val="585656"/>
          <w:lang w:val="en-US" w:eastAsia="zh-CN"/>
        </w:rPr>
        <w:t>，</w:t>
      </w:r>
      <w:r>
        <w:rPr>
          <w:rFonts w:hint="eastAsia"/>
          <w:color w:val="585656"/>
        </w:rPr>
        <w:t>有相关组件开发经验</w:t>
      </w:r>
      <w:r>
        <w:rPr>
          <w:color w:val="585656"/>
        </w:rPr>
        <w:t>；</w:t>
      </w:r>
    </w:p>
    <w:p>
      <w:pPr>
        <w:pStyle w:val="3"/>
        <w:spacing w:line="240" w:lineRule="auto"/>
        <w:ind w:left="210" w:right="111"/>
        <w:rPr>
          <w:color w:val="585656"/>
        </w:rPr>
      </w:pPr>
      <w:r>
        <w:rPr>
          <w:color w:val="585656"/>
        </w:rPr>
        <w:t>3、熟练 Redux ,Vuex,Mobx 等状态管理工具</w:t>
      </w:r>
      <w:r>
        <w:rPr>
          <w:rFonts w:hint="eastAsia"/>
          <w:color w:val="585656"/>
          <w:lang w:val="en-US" w:eastAsia="zh-CN"/>
        </w:rPr>
        <w:t>的使用</w:t>
      </w:r>
      <w:r>
        <w:rPr>
          <w:color w:val="585656"/>
        </w:rPr>
        <w:t>；</w:t>
      </w:r>
    </w:p>
    <w:p>
      <w:pPr>
        <w:pStyle w:val="3"/>
        <w:spacing w:line="240" w:lineRule="auto"/>
        <w:ind w:left="210"/>
        <w:rPr>
          <w:color w:val="585656"/>
        </w:rPr>
      </w:pPr>
      <w:r>
        <w:rPr>
          <w:color w:val="585656"/>
        </w:rPr>
        <w:t>4、</w:t>
      </w:r>
      <w:r>
        <w:rPr>
          <w:rFonts w:hint="eastAsia"/>
          <w:color w:val="585656"/>
        </w:rPr>
        <w:t>熟练使用Webpack前端自动化构建工具，能够使用</w:t>
      </w:r>
      <w:r>
        <w:rPr>
          <w:rFonts w:hint="eastAsia"/>
          <w:color w:val="585656"/>
          <w:lang w:val="en-US" w:eastAsia="zh-CN"/>
        </w:rPr>
        <w:t>W</w:t>
      </w:r>
      <w:r>
        <w:rPr>
          <w:rFonts w:hint="eastAsia"/>
          <w:color w:val="585656"/>
        </w:rPr>
        <w:t>ebpack实现性能优化</w:t>
      </w:r>
      <w:r>
        <w:rPr>
          <w:color w:val="585656"/>
        </w:rPr>
        <w:t>；</w:t>
      </w:r>
    </w:p>
    <w:p>
      <w:pPr>
        <w:pStyle w:val="3"/>
        <w:spacing w:before="8" w:line="240" w:lineRule="auto"/>
        <w:ind w:left="210" w:right="3073"/>
        <w:rPr>
          <w:color w:val="585656"/>
        </w:rPr>
      </w:pPr>
      <w:r>
        <w:rPr>
          <w:color w:val="585656"/>
        </w:rPr>
        <w:t>5、</w:t>
      </w:r>
      <w:r>
        <w:rPr>
          <w:rFonts w:hint="eastAsia"/>
          <w:color w:val="585656"/>
        </w:rPr>
        <w:t>熟悉Element UI、MintUI、Ant Design等UI库的使用</w:t>
      </w:r>
      <w:r>
        <w:rPr>
          <w:color w:val="585656"/>
        </w:rPr>
        <w:t>；</w:t>
      </w:r>
    </w:p>
    <w:p>
      <w:pPr>
        <w:pStyle w:val="3"/>
        <w:spacing w:before="8" w:line="240" w:lineRule="auto"/>
        <w:ind w:left="210" w:right="3073"/>
      </w:pPr>
      <w:r>
        <w:rPr>
          <w:color w:val="585656"/>
        </w:rPr>
        <w:t>6、</w:t>
      </w:r>
      <w:r>
        <w:rPr>
          <w:rFonts w:hint="eastAsia"/>
          <w:color w:val="585656"/>
          <w:lang w:val="en-US" w:eastAsia="zh-CN"/>
        </w:rPr>
        <w:t>熟悉数据可视化组件库ECharts的使用，了解d3.js</w:t>
      </w:r>
      <w:r>
        <w:rPr>
          <w:color w:val="585656"/>
        </w:rPr>
        <w:t>；</w:t>
      </w:r>
    </w:p>
    <w:p>
      <w:pPr>
        <w:pStyle w:val="3"/>
        <w:spacing w:line="240" w:lineRule="auto"/>
        <w:ind w:left="210" w:right="4440"/>
        <w:rPr>
          <w:rFonts w:hint="eastAsia"/>
          <w:color w:val="585656"/>
          <w:lang w:val="en-US" w:eastAsia="zh-CN"/>
        </w:rPr>
      </w:pPr>
      <w:r>
        <w:rPr>
          <w:color w:val="585656"/>
        </w:rPr>
        <w:t>7、</w:t>
      </w:r>
      <w:r>
        <w:rPr>
          <w:rFonts w:hint="eastAsia"/>
          <w:color w:val="585656"/>
        </w:rPr>
        <w:t>熟悉</w:t>
      </w:r>
      <w:r>
        <w:rPr>
          <w:rFonts w:hint="eastAsia"/>
          <w:color w:val="585656"/>
          <w:lang w:val="en-US" w:eastAsia="zh-CN"/>
        </w:rPr>
        <w:t>基于React Native的原生APP开发；</w:t>
      </w:r>
    </w:p>
    <w:p>
      <w:pPr>
        <w:pStyle w:val="3"/>
        <w:spacing w:line="240" w:lineRule="auto"/>
        <w:ind w:left="210" w:right="4440"/>
      </w:pPr>
      <w:r>
        <w:rPr>
          <w:color w:val="585656"/>
        </w:rPr>
        <w:t>8、</w:t>
      </w:r>
      <w:r>
        <w:rPr>
          <w:rFonts w:hint="eastAsia"/>
          <w:color w:val="585656"/>
          <w:lang w:val="en-US" w:eastAsia="zh-CN"/>
        </w:rPr>
        <w:t>掌握微信小程序原生开发流程</w:t>
      </w:r>
      <w:r>
        <w:rPr>
          <w:color w:val="585656"/>
        </w:rPr>
        <w:t>；</w:t>
      </w:r>
    </w:p>
    <w:p>
      <w:pPr>
        <w:pStyle w:val="3"/>
        <w:spacing w:before="1" w:line="240" w:lineRule="auto"/>
        <w:ind w:left="210" w:right="5097"/>
        <w:rPr>
          <w:color w:val="585656"/>
        </w:rPr>
      </w:pPr>
      <w:r>
        <w:rPr>
          <w:color w:val="585656"/>
        </w:rPr>
        <w:t xml:space="preserve">9、熟悉 Node 的使用以及基于 </w:t>
      </w:r>
      <w:r>
        <w:rPr>
          <w:rFonts w:hint="eastAsia"/>
          <w:color w:val="585656"/>
          <w:lang w:val="en-US" w:eastAsia="zh-CN"/>
        </w:rPr>
        <w:t>N</w:t>
      </w:r>
      <w:r>
        <w:rPr>
          <w:color w:val="585656"/>
        </w:rPr>
        <w:t>ode 开发的 express，koa 框架；</w:t>
      </w:r>
    </w:p>
    <w:p>
      <w:pPr>
        <w:pStyle w:val="3"/>
        <w:spacing w:before="1" w:line="240" w:lineRule="auto"/>
        <w:ind w:left="210" w:right="5097"/>
        <w:rPr>
          <w:rFonts w:hint="default" w:eastAsia="微软雅黑"/>
          <w:color w:val="585656"/>
          <w:lang w:val="en-US" w:eastAsia="zh-CN"/>
        </w:rPr>
      </w:pPr>
      <w:r>
        <w:rPr>
          <w:rFonts w:hint="eastAsia"/>
          <w:color w:val="585656"/>
          <w:lang w:val="en-US" w:eastAsia="zh-CN"/>
        </w:rPr>
        <w:t>10、熟悉使用MongoDB结合Mongoose插件进行后台数据库的开发;</w:t>
      </w:r>
    </w:p>
    <w:p>
      <w:pPr>
        <w:pStyle w:val="3"/>
        <w:spacing w:before="1" w:line="240" w:lineRule="auto"/>
        <w:ind w:left="210" w:right="5097"/>
        <w:rPr>
          <w:color w:val="585656"/>
        </w:rPr>
      </w:pPr>
      <w:r>
        <w:rPr>
          <w:color w:val="585656"/>
        </w:rPr>
        <w:t>1</w:t>
      </w:r>
      <w:r>
        <w:rPr>
          <w:rFonts w:hint="eastAsia"/>
          <w:color w:val="585656"/>
          <w:lang w:val="en-US" w:eastAsia="zh-CN"/>
        </w:rPr>
        <w:t>1</w:t>
      </w:r>
      <w:r>
        <w:rPr>
          <w:color w:val="585656"/>
        </w:rPr>
        <w:t>、</w:t>
      </w:r>
      <w:r>
        <w:rPr>
          <w:rFonts w:hint="eastAsia"/>
          <w:color w:val="585656"/>
          <w:lang w:val="en-US" w:eastAsia="zh-CN"/>
        </w:rPr>
        <w:t>熟悉</w:t>
      </w:r>
      <w:r>
        <w:rPr>
          <w:rFonts w:hint="eastAsia"/>
          <w:color w:val="585656"/>
        </w:rPr>
        <w:t>使用Git进行版本控制</w:t>
      </w:r>
      <w:r>
        <w:rPr>
          <w:color w:val="585656"/>
        </w:rPr>
        <w:t>；</w:t>
      </w:r>
    </w:p>
    <w:p>
      <w:pPr>
        <w:pStyle w:val="3"/>
        <w:spacing w:before="1" w:line="240" w:lineRule="auto"/>
        <w:ind w:left="210" w:right="5097"/>
        <w:rPr>
          <w:rFonts w:hint="eastAsia"/>
          <w:color w:val="585656"/>
          <w:lang w:val="en-US" w:eastAsia="zh-CN"/>
        </w:rPr>
      </w:pPr>
      <w:r>
        <w:rPr>
          <w:rFonts w:hint="eastAsia"/>
          <w:color w:val="585656"/>
          <w:lang w:val="en-US" w:eastAsia="zh-CN"/>
        </w:rPr>
        <w:t>12、对前端性能优化与前端安全防范有一定的了解；</w:t>
      </w:r>
    </w:p>
    <w:p>
      <w:pPr>
        <w:pStyle w:val="3"/>
        <w:spacing w:before="1" w:line="240" w:lineRule="auto"/>
        <w:ind w:left="210" w:right="5097"/>
        <w:rPr>
          <w:rFonts w:hint="eastAsia"/>
          <w:color w:val="585656"/>
          <w:lang w:val="en-US" w:eastAsia="zh-CN"/>
        </w:rPr>
      </w:pPr>
    </w:p>
    <w:p>
      <w:pPr>
        <w:pStyle w:val="3"/>
        <w:spacing w:before="1" w:line="240" w:lineRule="auto"/>
        <w:ind w:left="210" w:right="5097"/>
        <w:rPr>
          <w:rFonts w:hint="eastAsia"/>
          <w:color w:val="585656"/>
          <w:lang w:val="en-US" w:eastAsia="zh-CN"/>
        </w:rPr>
      </w:pPr>
    </w:p>
    <w:p>
      <w:pPr>
        <w:pStyle w:val="3"/>
        <w:spacing w:before="1" w:line="240" w:lineRule="auto"/>
        <w:ind w:left="210" w:right="5097"/>
        <w:rPr>
          <w:rFonts w:hint="eastAsia"/>
          <w:color w:val="585656"/>
          <w:lang w:val="en-US" w:eastAsia="zh-CN"/>
        </w:rPr>
      </w:pPr>
    </w:p>
    <w:p>
      <w:pPr>
        <w:pStyle w:val="8"/>
        <w:bidi w:val="0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271780</wp:posOffset>
            </wp:positionV>
            <wp:extent cx="7809865" cy="12065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083" cy="1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spacing w:before="238"/>
        <w:ind w:left="114" w:right="0" w:firstLine="0"/>
        <w:jc w:val="left"/>
        <w:rPr>
          <w:b/>
          <w:sz w:val="32"/>
        </w:rPr>
      </w:pPr>
      <w:r>
        <w:rPr>
          <w:position w:val="-10"/>
        </w:rPr>
        <w:drawing>
          <wp:inline distT="0" distB="0" distL="0" distR="0">
            <wp:extent cx="302895" cy="291465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23" cy="2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2"/>
          <w:sz w:val="20"/>
        </w:rPr>
        <w:t xml:space="preserve"> </w:t>
      </w:r>
      <w:r>
        <w:rPr>
          <w:b/>
          <w:color w:val="3D3939"/>
          <w:sz w:val="32"/>
        </w:rPr>
        <w:t>工作经历</w:t>
      </w:r>
    </w:p>
    <w:p>
      <w:pPr>
        <w:tabs>
          <w:tab w:val="left" w:pos="5358"/>
          <w:tab w:val="left" w:pos="9459"/>
        </w:tabs>
        <w:spacing w:before="147"/>
        <w:ind w:left="210" w:right="0" w:firstLine="0"/>
        <w:jc w:val="left"/>
        <w:rPr>
          <w:sz w:val="24"/>
        </w:rPr>
      </w:pPr>
      <w:r>
        <w:rPr>
          <w:color w:val="D0AC64"/>
          <w:sz w:val="26"/>
        </w:rPr>
        <w:t>公司名称：</w:t>
      </w:r>
      <w:r>
        <w:rPr>
          <w:color w:val="585656"/>
          <w:sz w:val="24"/>
        </w:rPr>
        <w:t>北京</w:t>
      </w:r>
      <w:r>
        <w:rPr>
          <w:rFonts w:hint="eastAsia"/>
          <w:color w:val="585656"/>
          <w:sz w:val="24"/>
          <w:lang w:val="en-US" w:eastAsia="zh-CN"/>
        </w:rPr>
        <w:t>云杉世界信息技术</w:t>
      </w:r>
      <w:r>
        <w:rPr>
          <w:color w:val="585656"/>
          <w:sz w:val="24"/>
        </w:rPr>
        <w:t>有限公司</w:t>
      </w:r>
      <w:r>
        <w:rPr>
          <w:color w:val="585656"/>
          <w:sz w:val="24"/>
        </w:rPr>
        <w:tab/>
      </w:r>
      <w:r>
        <w:rPr>
          <w:color w:val="D0AC64"/>
          <w:sz w:val="26"/>
        </w:rPr>
        <w:t>在职时间：</w:t>
      </w:r>
      <w:r>
        <w:rPr>
          <w:color w:val="585656"/>
          <w:sz w:val="24"/>
        </w:rPr>
        <w:t>201</w:t>
      </w:r>
      <w:r>
        <w:rPr>
          <w:rFonts w:hint="eastAsia"/>
          <w:color w:val="585656"/>
          <w:sz w:val="24"/>
          <w:lang w:val="en-US" w:eastAsia="zh-CN"/>
        </w:rPr>
        <w:t>8</w:t>
      </w:r>
      <w:r>
        <w:rPr>
          <w:color w:val="585656"/>
          <w:sz w:val="24"/>
        </w:rPr>
        <w:t>.</w:t>
      </w:r>
      <w:r>
        <w:rPr>
          <w:rFonts w:hint="eastAsia"/>
          <w:color w:val="585656"/>
          <w:sz w:val="24"/>
          <w:lang w:val="en-US" w:eastAsia="zh-CN"/>
        </w:rPr>
        <w:t>6</w:t>
      </w:r>
      <w:r>
        <w:rPr>
          <w:color w:val="585656"/>
          <w:sz w:val="24"/>
        </w:rPr>
        <w:t>-至今</w:t>
      </w:r>
      <w:r>
        <w:rPr>
          <w:color w:val="585656"/>
          <w:sz w:val="24"/>
        </w:rPr>
        <w:tab/>
      </w:r>
      <w:r>
        <w:rPr>
          <w:color w:val="D0AC64"/>
          <w:sz w:val="26"/>
        </w:rPr>
        <w:t>职位名称：</w:t>
      </w:r>
      <w:r>
        <w:rPr>
          <w:color w:val="585656"/>
          <w:sz w:val="24"/>
        </w:rPr>
        <w:t>前端工程师</w:t>
      </w:r>
    </w:p>
    <w:p>
      <w:pPr>
        <w:pStyle w:val="2"/>
        <w:spacing w:before="159" w:line="463" w:lineRule="exact"/>
      </w:pPr>
      <w:r>
        <w:rPr>
          <w:color w:val="D0AC64"/>
        </w:rPr>
        <w:t>工作描述：</w:t>
      </w:r>
    </w:p>
    <w:p>
      <w:pPr>
        <w:pStyle w:val="3"/>
        <w:spacing w:line="411" w:lineRule="exact"/>
        <w:ind w:left="210"/>
      </w:pPr>
      <w:r>
        <w:rPr>
          <w:color w:val="585656"/>
        </w:rPr>
        <w:t>1、与后端和 UI 合作一起讨论项目功能的实现方案；</w:t>
      </w:r>
    </w:p>
    <w:p>
      <w:pPr>
        <w:pStyle w:val="3"/>
        <w:ind w:left="210"/>
      </w:pPr>
      <w:r>
        <w:rPr>
          <w:color w:val="585656"/>
        </w:rPr>
        <w:t>2、参与公司 m 站、</w:t>
      </w:r>
      <w:r>
        <w:rPr>
          <w:rFonts w:hint="eastAsia"/>
          <w:color w:val="585656"/>
          <w:lang w:val="en-US" w:eastAsia="zh-CN"/>
        </w:rPr>
        <w:t>原生app、以及</w:t>
      </w:r>
      <w:r>
        <w:rPr>
          <w:color w:val="585656"/>
        </w:rPr>
        <w:t>后台管理系统的开发与迭代;</w:t>
      </w:r>
    </w:p>
    <w:p>
      <w:pPr>
        <w:pStyle w:val="3"/>
        <w:ind w:left="210"/>
        <w:rPr>
          <w:color w:val="585656"/>
        </w:rPr>
      </w:pPr>
      <w:r>
        <w:rPr>
          <w:color w:val="585656"/>
        </w:rPr>
        <w:t>3、根据业务需求，封装高复用的，可维护性好的前端组件;</w:t>
      </w:r>
    </w:p>
    <w:p>
      <w:pPr>
        <w:pStyle w:val="3"/>
        <w:spacing w:line="428" w:lineRule="exact"/>
        <w:ind w:left="210"/>
      </w:pPr>
      <w:r>
        <w:rPr>
          <w:color w:val="585656"/>
        </w:rPr>
        <w:t>4、对产品性能进行优化，提升页面加载速度，执行和渲染效率;</w:t>
      </w:r>
    </w:p>
    <w:p>
      <w:pPr>
        <w:pStyle w:val="3"/>
        <w:spacing w:line="428" w:lineRule="exact"/>
        <w:ind w:left="210"/>
      </w:pPr>
      <w:r>
        <w:rPr>
          <w:rFonts w:hint="eastAsia"/>
          <w:color w:val="585656"/>
          <w:lang w:val="en-US" w:eastAsia="zh-CN"/>
        </w:rPr>
        <w:t>5</w:t>
      </w:r>
      <w:r>
        <w:rPr>
          <w:color w:val="585656"/>
        </w:rPr>
        <w:t>、</w:t>
      </w:r>
      <w:r>
        <w:rPr>
          <w:rFonts w:hint="eastAsia"/>
          <w:color w:val="585656"/>
          <w:lang w:val="en-US" w:eastAsia="zh-CN"/>
        </w:rPr>
        <w:t>参与对前端攻击进行防范，提升产品的安全性</w:t>
      </w:r>
      <w:r>
        <w:rPr>
          <w:color w:val="585656"/>
        </w:rPr>
        <w:t>;</w:t>
      </w:r>
    </w:p>
    <w:p>
      <w:pPr>
        <w:spacing w:after="0" w:line="428" w:lineRule="exact"/>
        <w:rPr>
          <w:rFonts w:hint="eastAsia" w:eastAsia="微软雅黑"/>
          <w:lang w:val="en-US" w:eastAsia="zh-CN"/>
        </w:rPr>
      </w:pPr>
    </w:p>
    <w:p>
      <w:pPr>
        <w:spacing w:after="0" w:line="428" w:lineRule="exact"/>
        <w:rPr>
          <w:rFonts w:hint="default" w:eastAsia="微软雅黑"/>
          <w:lang w:val="en-US" w:eastAsia="zh-CN"/>
        </w:rPr>
        <w:sectPr>
          <w:type w:val="continuous"/>
          <w:pgSz w:w="14440" w:h="19960"/>
          <w:pgMar w:top="500" w:right="860" w:bottom="280" w:left="860" w:header="720" w:footer="720" w:gutter="0"/>
        </w:sect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5379"/>
          <w:tab w:val="left" w:pos="9637"/>
        </w:tabs>
        <w:spacing w:before="8" w:line="319" w:lineRule="auto"/>
        <w:ind w:left="210" w:right="579" w:firstLine="0"/>
        <w:jc w:val="left"/>
        <w:rPr>
          <w:sz w:val="26"/>
        </w:rPr>
      </w:pPr>
      <w:r>
        <w:rPr>
          <w:color w:val="D0AC64"/>
          <w:sz w:val="26"/>
        </w:rPr>
        <w:t>公司名称：</w:t>
      </w:r>
      <w:r>
        <w:rPr>
          <w:rFonts w:hint="eastAsia"/>
          <w:color w:val="585656"/>
          <w:sz w:val="24"/>
        </w:rPr>
        <w:t>北京</w:t>
      </w:r>
      <w:r>
        <w:rPr>
          <w:rFonts w:hint="eastAsia"/>
          <w:color w:val="585656"/>
          <w:sz w:val="24"/>
          <w:lang w:val="en-US" w:eastAsia="zh-CN"/>
        </w:rPr>
        <w:t>美时杰信息技术</w:t>
      </w:r>
      <w:r>
        <w:rPr>
          <w:rFonts w:hint="eastAsia"/>
          <w:color w:val="585656"/>
          <w:sz w:val="24"/>
        </w:rPr>
        <w:t>有限公司</w:t>
      </w:r>
      <w:r>
        <w:rPr>
          <w:color w:val="585656"/>
          <w:sz w:val="24"/>
        </w:rPr>
        <w:tab/>
      </w:r>
      <w:r>
        <w:rPr>
          <w:color w:val="D0AC64"/>
          <w:sz w:val="26"/>
        </w:rPr>
        <w:t>在职时间：</w:t>
      </w:r>
      <w:r>
        <w:rPr>
          <w:color w:val="585656"/>
          <w:sz w:val="24"/>
        </w:rPr>
        <w:t>201</w:t>
      </w:r>
      <w:r>
        <w:rPr>
          <w:rFonts w:hint="eastAsia"/>
          <w:color w:val="585656"/>
          <w:sz w:val="24"/>
          <w:lang w:val="en-US" w:eastAsia="zh-CN"/>
        </w:rPr>
        <w:t>7</w:t>
      </w:r>
      <w:r>
        <w:rPr>
          <w:color w:val="585656"/>
          <w:sz w:val="24"/>
        </w:rPr>
        <w:t>.7-2018.</w:t>
      </w:r>
      <w:r>
        <w:rPr>
          <w:rFonts w:hint="eastAsia"/>
          <w:color w:val="585656"/>
          <w:sz w:val="24"/>
          <w:lang w:val="en-US" w:eastAsia="zh-CN"/>
        </w:rPr>
        <w:t>6</w:t>
      </w:r>
      <w:r>
        <w:rPr>
          <w:color w:val="585656"/>
          <w:sz w:val="24"/>
        </w:rPr>
        <w:tab/>
      </w:r>
      <w:r>
        <w:rPr>
          <w:color w:val="D0AC64"/>
          <w:sz w:val="26"/>
        </w:rPr>
        <w:t>职位名称：</w:t>
      </w:r>
      <w:r>
        <w:rPr>
          <w:color w:val="585656"/>
          <w:sz w:val="24"/>
        </w:rPr>
        <w:t>前端工程</w:t>
      </w:r>
      <w:r>
        <w:rPr>
          <w:color w:val="585656"/>
          <w:spacing w:val="-15"/>
          <w:sz w:val="24"/>
        </w:rPr>
        <w:t>师</w:t>
      </w:r>
      <w:r>
        <w:rPr>
          <w:color w:val="D0AC64"/>
          <w:sz w:val="26"/>
        </w:rPr>
        <w:t>工作描述：</w:t>
      </w:r>
    </w:p>
    <w:p>
      <w:pPr>
        <w:pStyle w:val="3"/>
        <w:spacing w:before="88" w:line="428" w:lineRule="exact"/>
        <w:ind w:left="210"/>
      </w:pPr>
      <w:r>
        <w:rPr>
          <w:color w:val="585656"/>
        </w:rPr>
        <w:t>1、和部门内部其他同事合作，</w:t>
      </w:r>
      <w:r>
        <w:rPr>
          <w:rFonts w:hint="eastAsia"/>
          <w:color w:val="585656"/>
          <w:lang w:val="en-US" w:eastAsia="zh-CN"/>
        </w:rPr>
        <w:t>实现UI效果图，对接联调后端接口</w:t>
      </w:r>
      <w:r>
        <w:rPr>
          <w:color w:val="585656"/>
        </w:rPr>
        <w:t>；</w:t>
      </w:r>
    </w:p>
    <w:p>
      <w:pPr>
        <w:pStyle w:val="3"/>
        <w:ind w:left="210"/>
      </w:pPr>
      <w:r>
        <w:rPr>
          <w:color w:val="585656"/>
        </w:rPr>
        <w:t>2、参与公司</w:t>
      </w:r>
      <w:r>
        <w:rPr>
          <w:rFonts w:hint="eastAsia"/>
          <w:color w:val="585656"/>
          <w:lang w:val="en-US" w:eastAsia="zh-CN"/>
        </w:rPr>
        <w:t>小程序与</w:t>
      </w:r>
      <w:r>
        <w:rPr>
          <w:color w:val="585656"/>
        </w:rPr>
        <w:t>后台管理系统的开发与</w:t>
      </w:r>
      <w:r>
        <w:rPr>
          <w:rFonts w:hint="eastAsia"/>
          <w:color w:val="585656"/>
          <w:lang w:val="en-US" w:eastAsia="zh-CN"/>
        </w:rPr>
        <w:t>迭代</w:t>
      </w:r>
      <w:r>
        <w:rPr>
          <w:color w:val="585656"/>
        </w:rPr>
        <w:t>；</w:t>
      </w:r>
    </w:p>
    <w:p>
      <w:pPr>
        <w:pStyle w:val="3"/>
        <w:spacing w:line="426" w:lineRule="exact"/>
        <w:ind w:left="210"/>
      </w:pPr>
      <w:r>
        <w:rPr>
          <w:color w:val="585656"/>
        </w:rPr>
        <w:t>3、优化</w:t>
      </w:r>
      <w:r>
        <w:rPr>
          <w:rFonts w:hint="eastAsia"/>
          <w:color w:val="585656"/>
          <w:lang w:val="en-US" w:eastAsia="zh-CN"/>
        </w:rPr>
        <w:t>产品性能</w:t>
      </w:r>
      <w:r>
        <w:rPr>
          <w:rFonts w:hint="eastAsia"/>
          <w:color w:val="585656"/>
          <w:lang w:eastAsia="zh-CN"/>
        </w:rPr>
        <w:t>，</w:t>
      </w:r>
      <w:r>
        <w:rPr>
          <w:rFonts w:hint="eastAsia"/>
          <w:color w:val="585656"/>
          <w:lang w:val="en-US" w:eastAsia="zh-CN"/>
        </w:rPr>
        <w:t>加快</w:t>
      </w:r>
      <w:r>
        <w:rPr>
          <w:color w:val="585656"/>
        </w:rPr>
        <w:t>页面访问速度，提升用户体验；</w:t>
      </w:r>
    </w:p>
    <w:p>
      <w:pPr>
        <w:pStyle w:val="3"/>
        <w:spacing w:before="3" w:line="240" w:lineRule="auto"/>
        <w:ind w:left="0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760095</wp:posOffset>
            </wp:positionH>
            <wp:positionV relativeFrom="paragraph">
              <wp:posOffset>295910</wp:posOffset>
            </wp:positionV>
            <wp:extent cx="7809865" cy="12065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083" cy="1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7" w:line="240" w:lineRule="auto"/>
        <w:ind w:left="0"/>
      </w:pPr>
    </w:p>
    <w:p>
      <w:pPr>
        <w:spacing w:before="0"/>
        <w:ind w:left="196" w:right="0" w:firstLine="0"/>
        <w:jc w:val="left"/>
        <w:rPr>
          <w:b/>
          <w:color w:val="3D3939"/>
          <w:sz w:val="32"/>
        </w:rPr>
      </w:pPr>
      <w:r>
        <w:rPr>
          <w:position w:val="-6"/>
        </w:rPr>
        <w:drawing>
          <wp:inline distT="0" distB="0" distL="0" distR="0">
            <wp:extent cx="199390" cy="199390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17" cy="2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</w:t>
      </w:r>
      <w:r>
        <w:rPr>
          <w:rFonts w:ascii="Times New Roman" w:eastAsia="Times New Roman"/>
          <w:spacing w:val="-22"/>
          <w:sz w:val="20"/>
        </w:rPr>
        <w:t xml:space="preserve"> </w:t>
      </w:r>
      <w:r>
        <w:rPr>
          <w:b/>
          <w:color w:val="3D3939"/>
          <w:sz w:val="32"/>
        </w:rPr>
        <w:t>项目经验</w:t>
      </w:r>
    </w:p>
    <w:p>
      <w:pPr>
        <w:spacing w:before="0" w:line="463" w:lineRule="exact"/>
        <w:ind w:left="210" w:right="0" w:firstLine="0"/>
        <w:jc w:val="left"/>
        <w:rPr>
          <w:sz w:val="24"/>
        </w:rPr>
      </w:pPr>
      <w:r>
        <w:rPr>
          <w:color w:val="D0AC64"/>
          <w:sz w:val="26"/>
        </w:rPr>
        <w:t>项目</w:t>
      </w:r>
      <w:r>
        <w:rPr>
          <w:rFonts w:hint="eastAsia"/>
          <w:color w:val="D0AC64"/>
          <w:sz w:val="26"/>
          <w:lang w:val="en-US" w:eastAsia="zh-CN"/>
        </w:rPr>
        <w:t>一</w:t>
      </w:r>
      <w:r>
        <w:rPr>
          <w:color w:val="D0AC64"/>
          <w:sz w:val="26"/>
        </w:rPr>
        <w:t>：</w:t>
      </w:r>
      <w:r>
        <w:rPr>
          <w:rFonts w:hint="eastAsia"/>
          <w:color w:val="585656"/>
          <w:sz w:val="24"/>
          <w:lang w:val="en-US" w:eastAsia="zh-CN"/>
        </w:rPr>
        <w:t>美菜商城(M站)</w:t>
      </w:r>
    </w:p>
    <w:p>
      <w:pPr>
        <w:spacing w:before="8" w:line="223" w:lineRule="auto"/>
        <w:ind w:left="210" w:right="8089" w:firstLine="0"/>
        <w:jc w:val="left"/>
        <w:rPr>
          <w:sz w:val="26"/>
        </w:rPr>
      </w:pPr>
      <w:r>
        <w:rPr>
          <w:color w:val="D0AC64"/>
          <w:sz w:val="26"/>
        </w:rPr>
        <w:t>所在公司：</w:t>
      </w:r>
      <w:r>
        <w:rPr>
          <w:rFonts w:hint="eastAsia"/>
          <w:color w:val="585656"/>
          <w:sz w:val="24"/>
          <w:lang w:val="en-US" w:eastAsia="zh-CN"/>
        </w:rPr>
        <w:t>北京云杉世界信息有限公司</w:t>
      </w:r>
      <w:r>
        <w:rPr>
          <w:color w:val="D0AC64"/>
          <w:sz w:val="26"/>
        </w:rPr>
        <w:t>项目描述：</w:t>
      </w:r>
    </w:p>
    <w:p>
      <w:pPr>
        <w:pStyle w:val="3"/>
        <w:spacing w:line="240" w:lineRule="auto"/>
        <w:ind w:left="240" w:leftChars="109" w:right="152" w:firstLine="544" w:firstLineChars="227"/>
      </w:pPr>
      <w:r>
        <w:rPr>
          <w:rFonts w:hint="eastAsia"/>
          <w:color w:val="585656"/>
          <w:lang w:val="en-US" w:eastAsia="zh-CN"/>
        </w:rPr>
        <w:t>此</w:t>
      </w:r>
      <w:r>
        <w:rPr>
          <w:color w:val="585656"/>
        </w:rPr>
        <w:t>产品</w:t>
      </w:r>
      <w:r>
        <w:rPr>
          <w:rFonts w:hint="eastAsia"/>
          <w:color w:val="585656"/>
          <w:lang w:val="en-US" w:eastAsia="zh-CN"/>
        </w:rPr>
        <w:t>是一个食材相关的电商网站，产品主要</w:t>
      </w:r>
      <w:r>
        <w:rPr>
          <w:color w:val="585656"/>
        </w:rPr>
        <w:t>针对</w:t>
      </w:r>
      <w:r>
        <w:rPr>
          <w:rFonts w:hint="eastAsia"/>
          <w:color w:val="585656"/>
          <w:lang w:val="en-US" w:eastAsia="zh-CN"/>
        </w:rPr>
        <w:t>个人用户，主要经营的是关于瓜果蔬菜、肉类等生鲜食材方向的电商业务，致力于为个人用户提供全品类、全程无忧的采购服务</w:t>
      </w:r>
    </w:p>
    <w:p>
      <w:pPr>
        <w:pStyle w:val="2"/>
      </w:pPr>
      <w:r>
        <w:rPr>
          <w:color w:val="D0AC64"/>
        </w:rPr>
        <w:t>工作职责：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26" w:lineRule="exact"/>
        <w:ind w:left="385" w:right="0" w:hanging="176"/>
        <w:jc w:val="left"/>
        <w:rPr>
          <w:sz w:val="24"/>
        </w:rPr>
      </w:pPr>
      <w:r>
        <w:rPr>
          <w:color w:val="585656"/>
          <w:sz w:val="24"/>
        </w:rPr>
        <w:t>负责</w:t>
      </w:r>
      <w:r>
        <w:rPr>
          <w:rFonts w:hint="eastAsia"/>
          <w:color w:val="585656"/>
          <w:sz w:val="24"/>
          <w:lang w:val="en-US" w:eastAsia="zh-CN"/>
        </w:rPr>
        <w:t>食材分类、食材</w:t>
      </w:r>
      <w:r>
        <w:rPr>
          <w:color w:val="585656"/>
          <w:sz w:val="24"/>
        </w:rPr>
        <w:t>详情、</w:t>
      </w:r>
      <w:r>
        <w:rPr>
          <w:rFonts w:hint="eastAsia"/>
          <w:color w:val="585656"/>
          <w:sz w:val="24"/>
          <w:lang w:val="en-US" w:eastAsia="zh-CN"/>
        </w:rPr>
        <w:t>购物车模块</w:t>
      </w:r>
      <w:r>
        <w:rPr>
          <w:color w:val="585656"/>
          <w:sz w:val="24"/>
        </w:rPr>
        <w:t>及活动页的开发</w:t>
      </w:r>
      <w:r>
        <w:rPr>
          <w:rFonts w:hint="eastAsia"/>
          <w:color w:val="585656"/>
          <w:sz w:val="24"/>
          <w:lang w:eastAsia="zh-CN"/>
        </w:rPr>
        <w:t>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26" w:lineRule="exact"/>
        <w:ind w:left="385" w:right="0" w:hanging="176"/>
        <w:jc w:val="left"/>
        <w:rPr>
          <w:sz w:val="24"/>
        </w:rPr>
      </w:pPr>
      <w:r>
        <w:rPr>
          <w:color w:val="585656"/>
          <w:sz w:val="24"/>
        </w:rPr>
        <w:t>参与项目的</w:t>
      </w:r>
      <w:r>
        <w:rPr>
          <w:rFonts w:hint="eastAsia"/>
          <w:color w:val="585656"/>
          <w:sz w:val="24"/>
          <w:lang w:val="en-US" w:eastAsia="zh-CN"/>
        </w:rPr>
        <w:t>需求分析与技术选型</w:t>
      </w:r>
      <w:r>
        <w:rPr>
          <w:rFonts w:hint="eastAsia"/>
          <w:color w:val="585656"/>
          <w:sz w:val="24"/>
          <w:lang w:eastAsia="zh-CN"/>
        </w:rPr>
        <w:t>；</w:t>
      </w:r>
    </w:p>
    <w:p>
      <w:pPr>
        <w:pStyle w:val="8"/>
        <w:numPr>
          <w:ilvl w:val="0"/>
          <w:numId w:val="2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sz w:val="24"/>
        </w:rPr>
      </w:pPr>
      <w:r>
        <w:rPr>
          <w:color w:val="585656"/>
          <w:spacing w:val="-1"/>
          <w:sz w:val="24"/>
        </w:rPr>
        <w:t xml:space="preserve">使用 </w:t>
      </w:r>
      <w:r>
        <w:rPr>
          <w:rFonts w:hint="eastAsia"/>
          <w:color w:val="585656"/>
          <w:spacing w:val="-1"/>
          <w:sz w:val="24"/>
          <w:lang w:val="en-US" w:eastAsia="zh-CN"/>
        </w:rPr>
        <w:t>r</w:t>
      </w:r>
      <w:r>
        <w:rPr>
          <w:rFonts w:hint="eastAsia"/>
          <w:color w:val="585656"/>
          <w:sz w:val="24"/>
          <w:lang w:val="en-US" w:eastAsia="zh-CN"/>
        </w:rPr>
        <w:t>eact</w:t>
      </w:r>
      <w:r>
        <w:rPr>
          <w:color w:val="585656"/>
          <w:spacing w:val="-1"/>
          <w:sz w:val="24"/>
        </w:rPr>
        <w:t>全家桶</w:t>
      </w:r>
      <w:r>
        <w:rPr>
          <w:color w:val="585656"/>
          <w:sz w:val="24"/>
        </w:rPr>
        <w:t>（</w:t>
      </w:r>
      <w:r>
        <w:rPr>
          <w:rFonts w:hint="eastAsia"/>
          <w:color w:val="585656"/>
          <w:sz w:val="24"/>
          <w:lang w:val="en-US" w:eastAsia="zh-CN"/>
        </w:rPr>
        <w:t>react</w:t>
      </w:r>
      <w:r>
        <w:rPr>
          <w:color w:val="585656"/>
          <w:sz w:val="24"/>
        </w:rPr>
        <w:t>+</w:t>
      </w:r>
      <w:r>
        <w:rPr>
          <w:rFonts w:hint="eastAsia"/>
          <w:color w:val="585656"/>
          <w:sz w:val="24"/>
          <w:lang w:val="en-US" w:eastAsia="zh-CN"/>
        </w:rPr>
        <w:t>react-router-dom</w:t>
      </w:r>
      <w:r>
        <w:rPr>
          <w:color w:val="585656"/>
          <w:sz w:val="24"/>
        </w:rPr>
        <w:t>+</w:t>
      </w:r>
      <w:r>
        <w:rPr>
          <w:rFonts w:hint="eastAsia"/>
          <w:color w:val="585656"/>
          <w:sz w:val="24"/>
          <w:lang w:val="en-US" w:eastAsia="zh-CN"/>
        </w:rPr>
        <w:t>redux</w:t>
      </w:r>
      <w:r>
        <w:rPr>
          <w:color w:val="585656"/>
          <w:spacing w:val="-7"/>
          <w:sz w:val="24"/>
        </w:rPr>
        <w:t xml:space="preserve"> 等</w:t>
      </w:r>
      <w:r>
        <w:rPr>
          <w:color w:val="585656"/>
          <w:sz w:val="24"/>
        </w:rPr>
        <w:t>）</w:t>
      </w:r>
      <w:r>
        <w:rPr>
          <w:color w:val="585656"/>
          <w:spacing w:val="-1"/>
          <w:sz w:val="24"/>
        </w:rPr>
        <w:t>进行开发；</w:t>
      </w:r>
    </w:p>
    <w:p>
      <w:pPr>
        <w:pStyle w:val="8"/>
        <w:numPr>
          <w:ilvl w:val="0"/>
          <w:numId w:val="2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sz w:val="24"/>
        </w:rPr>
      </w:pPr>
      <w:r>
        <w:rPr>
          <w:color w:val="585656"/>
          <w:spacing w:val="-1"/>
          <w:sz w:val="24"/>
        </w:rPr>
        <w:t>使用</w:t>
      </w:r>
      <w:r>
        <w:rPr>
          <w:rFonts w:hint="eastAsia"/>
          <w:color w:val="585656"/>
          <w:spacing w:val="-1"/>
          <w:sz w:val="24"/>
          <w:lang w:val="en-US" w:eastAsia="zh-CN"/>
        </w:rPr>
        <w:t>Ant Design</w:t>
      </w:r>
      <w:r>
        <w:rPr>
          <w:color w:val="585656"/>
          <w:spacing w:val="-1"/>
          <w:sz w:val="24"/>
        </w:rPr>
        <w:t xml:space="preserve"> </w:t>
      </w:r>
      <w:r>
        <w:rPr>
          <w:rFonts w:hint="eastAsia"/>
          <w:color w:val="585656"/>
          <w:spacing w:val="-1"/>
          <w:sz w:val="24"/>
          <w:lang w:val="en-US" w:eastAsia="zh-CN"/>
        </w:rPr>
        <w:t>作为</w:t>
      </w:r>
      <w:r>
        <w:rPr>
          <w:color w:val="585656"/>
          <w:spacing w:val="-1"/>
          <w:sz w:val="24"/>
        </w:rPr>
        <w:t xml:space="preserve"> </w:t>
      </w:r>
      <w:r>
        <w:rPr>
          <w:color w:val="585656"/>
          <w:sz w:val="24"/>
        </w:rPr>
        <w:t>UI</w:t>
      </w:r>
      <w:r>
        <w:rPr>
          <w:color w:val="585656"/>
          <w:spacing w:val="-2"/>
          <w:sz w:val="24"/>
        </w:rPr>
        <w:t xml:space="preserve"> 库；</w:t>
      </w:r>
    </w:p>
    <w:p>
      <w:pPr>
        <w:pStyle w:val="8"/>
        <w:numPr>
          <w:ilvl w:val="0"/>
          <w:numId w:val="2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sz w:val="24"/>
        </w:rPr>
      </w:pPr>
      <w:r>
        <w:rPr>
          <w:rFonts w:hint="eastAsia"/>
          <w:color w:val="585656"/>
          <w:spacing w:val="-2"/>
          <w:sz w:val="24"/>
          <w:lang w:val="en-US" w:eastAsia="zh-CN"/>
        </w:rPr>
        <w:t>公共组件的开发、封装与复用;</w:t>
      </w:r>
    </w:p>
    <w:p>
      <w:pPr>
        <w:pStyle w:val="8"/>
        <w:numPr>
          <w:ilvl w:val="0"/>
          <w:numId w:val="2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rFonts w:hint="eastAsia"/>
          <w:color w:val="585656"/>
          <w:spacing w:val="-2"/>
          <w:sz w:val="24"/>
          <w:lang w:val="en-US" w:eastAsia="zh-CN"/>
        </w:rPr>
      </w:pPr>
      <w:r>
        <w:rPr>
          <w:rFonts w:hint="eastAsia"/>
          <w:color w:val="585656"/>
          <w:spacing w:val="-2"/>
          <w:sz w:val="24"/>
          <w:lang w:val="en-US" w:eastAsia="zh-CN"/>
        </w:rPr>
        <w:t>对常见的前端攻击进行防范；</w:t>
      </w:r>
    </w:p>
    <w:p>
      <w:pPr>
        <w:pStyle w:val="8"/>
        <w:numPr>
          <w:ilvl w:val="0"/>
          <w:numId w:val="3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sz w:val="20"/>
        </w:rPr>
      </w:pPr>
      <w:r>
        <w:rPr>
          <w:color w:val="585656"/>
          <w:sz w:val="24"/>
        </w:rPr>
        <w:t>在开发过程中利用一些调试工具进行项目的调试；</w:t>
      </w:r>
    </w:p>
    <w:p>
      <w:pPr>
        <w:pStyle w:val="8"/>
        <w:widowControl w:val="0"/>
        <w:numPr>
          <w:ilvl w:val="0"/>
          <w:numId w:val="0"/>
        </w:numPr>
        <w:tabs>
          <w:tab w:val="left" w:pos="386"/>
        </w:tabs>
        <w:autoSpaceDE w:val="0"/>
        <w:autoSpaceDN w:val="0"/>
        <w:spacing w:before="0" w:after="0" w:line="412" w:lineRule="exact"/>
        <w:ind w:right="0" w:rightChars="0"/>
        <w:jc w:val="left"/>
        <w:rPr>
          <w:sz w:val="20"/>
        </w:rPr>
      </w:pPr>
    </w:p>
    <w:p>
      <w:pPr>
        <w:spacing w:before="0" w:line="463" w:lineRule="exact"/>
        <w:ind w:left="210" w:right="0" w:firstLine="0"/>
        <w:jc w:val="left"/>
        <w:rPr>
          <w:sz w:val="24"/>
        </w:rPr>
      </w:pPr>
      <w:r>
        <w:rPr>
          <w:color w:val="D0AC64"/>
          <w:sz w:val="26"/>
        </w:rPr>
        <w:t>项目</w:t>
      </w:r>
      <w:r>
        <w:rPr>
          <w:rFonts w:hint="eastAsia"/>
          <w:color w:val="D0AC64"/>
          <w:sz w:val="26"/>
          <w:lang w:val="en-US" w:eastAsia="zh-CN"/>
        </w:rPr>
        <w:t>二</w:t>
      </w:r>
      <w:r>
        <w:rPr>
          <w:color w:val="D0AC64"/>
          <w:sz w:val="26"/>
        </w:rPr>
        <w:t>：</w:t>
      </w:r>
      <w:r>
        <w:rPr>
          <w:rFonts w:hint="eastAsia"/>
          <w:color w:val="585656"/>
          <w:sz w:val="24"/>
          <w:lang w:val="en-US" w:eastAsia="zh-CN"/>
        </w:rPr>
        <w:t>美菜商城(原生app)</w:t>
      </w:r>
    </w:p>
    <w:p>
      <w:pPr>
        <w:spacing w:before="8" w:line="223" w:lineRule="auto"/>
        <w:ind w:left="210" w:right="8089" w:firstLine="0"/>
        <w:jc w:val="left"/>
        <w:rPr>
          <w:sz w:val="26"/>
        </w:rPr>
      </w:pPr>
      <w:r>
        <w:rPr>
          <w:color w:val="D0AC64"/>
          <w:sz w:val="26"/>
        </w:rPr>
        <w:t>所在公司：</w:t>
      </w:r>
      <w:r>
        <w:rPr>
          <w:rFonts w:hint="eastAsia"/>
          <w:color w:val="585656"/>
          <w:sz w:val="24"/>
          <w:lang w:val="en-US" w:eastAsia="zh-CN"/>
        </w:rPr>
        <w:t>北京云杉世界信息有限公司</w:t>
      </w:r>
      <w:r>
        <w:rPr>
          <w:color w:val="D0AC64"/>
          <w:sz w:val="26"/>
        </w:rPr>
        <w:t>项目描述：</w:t>
      </w:r>
    </w:p>
    <w:p>
      <w:pPr>
        <w:pStyle w:val="3"/>
        <w:spacing w:line="240" w:lineRule="auto"/>
        <w:ind w:left="240" w:leftChars="109" w:right="152" w:firstLine="544" w:firstLineChars="227"/>
      </w:pPr>
      <w:r>
        <w:rPr>
          <w:rFonts w:hint="eastAsia"/>
          <w:color w:val="585656"/>
          <w:lang w:val="en-US" w:eastAsia="zh-CN"/>
        </w:rPr>
        <w:t>此</w:t>
      </w:r>
      <w:r>
        <w:rPr>
          <w:color w:val="585656"/>
        </w:rPr>
        <w:t>产品</w:t>
      </w:r>
      <w:r>
        <w:rPr>
          <w:rFonts w:hint="eastAsia"/>
          <w:color w:val="585656"/>
          <w:lang w:val="en-US" w:eastAsia="zh-CN"/>
        </w:rPr>
        <w:t>是一个食材相关的电商app，产品主要</w:t>
      </w:r>
      <w:r>
        <w:rPr>
          <w:color w:val="585656"/>
        </w:rPr>
        <w:t>针对</w:t>
      </w:r>
      <w:r>
        <w:rPr>
          <w:rFonts w:hint="eastAsia"/>
          <w:color w:val="585656"/>
          <w:lang w:val="en-US" w:eastAsia="zh-CN"/>
        </w:rPr>
        <w:t>个人用户，主要经营的是关于瓜果蔬菜、肉类等生鲜食材方向的电商业务，致力于为个人用户提供全品类、全程无忧的采购服务</w:t>
      </w:r>
    </w:p>
    <w:p>
      <w:pPr>
        <w:pStyle w:val="2"/>
      </w:pPr>
      <w:r>
        <w:rPr>
          <w:color w:val="D0AC64"/>
        </w:rPr>
        <w:t>工作职责：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1" w:lineRule="exact"/>
        <w:ind w:left="385" w:right="0" w:hanging="176"/>
        <w:jc w:val="left"/>
        <w:rPr>
          <w:sz w:val="24"/>
        </w:rPr>
      </w:pPr>
      <w:r>
        <w:rPr>
          <w:rFonts w:hint="eastAsia"/>
          <w:color w:val="585656"/>
          <w:spacing w:val="-1"/>
          <w:sz w:val="24"/>
          <w:lang w:val="en-US" w:eastAsia="zh-CN"/>
        </w:rPr>
        <w:t>负责首页、商品列表等模块的开发与维护；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3" w:lineRule="exact"/>
        <w:ind w:left="385" w:right="0" w:hanging="176"/>
        <w:jc w:val="left"/>
        <w:rPr>
          <w:sz w:val="24"/>
        </w:rPr>
      </w:pPr>
      <w:r>
        <w:rPr>
          <w:color w:val="585656"/>
          <w:spacing w:val="-1"/>
          <w:sz w:val="24"/>
        </w:rPr>
        <w:t xml:space="preserve">使用 </w:t>
      </w:r>
      <w:r>
        <w:rPr>
          <w:rFonts w:hint="eastAsia"/>
          <w:color w:val="585656"/>
          <w:spacing w:val="-1"/>
          <w:sz w:val="24"/>
          <w:lang w:val="en-US" w:eastAsia="zh-CN"/>
        </w:rPr>
        <w:t>react native</w:t>
      </w:r>
      <w:r>
        <w:rPr>
          <w:color w:val="585656"/>
          <w:sz w:val="24"/>
        </w:rPr>
        <w:t>+</w:t>
      </w:r>
      <w:r>
        <w:rPr>
          <w:rFonts w:hint="eastAsia"/>
          <w:color w:val="585656"/>
          <w:sz w:val="24"/>
          <w:lang w:val="en-US" w:eastAsia="zh-CN"/>
        </w:rPr>
        <w:t>mobx</w:t>
      </w:r>
      <w:r>
        <w:rPr>
          <w:color w:val="585656"/>
          <w:sz w:val="24"/>
        </w:rPr>
        <w:t>+</w:t>
      </w:r>
      <w:r>
        <w:rPr>
          <w:color w:val="585656"/>
          <w:sz w:val="24"/>
        </w:rPr>
        <w:fldChar w:fldCharType="begin"/>
      </w:r>
      <w:r>
        <w:rPr>
          <w:color w:val="585656"/>
          <w:sz w:val="24"/>
        </w:rPr>
        <w:instrText xml:space="preserve"> HYPERLINK "https://link.jianshu.com/?t=https://github.com/happypancake/react-native-tab-navigator" \t "https://www.jianshu.com/p/_blank" </w:instrText>
      </w:r>
      <w:r>
        <w:rPr>
          <w:color w:val="585656"/>
          <w:sz w:val="24"/>
        </w:rPr>
        <w:fldChar w:fldCharType="separate"/>
      </w:r>
      <w:r>
        <w:rPr>
          <w:rFonts w:hint="default"/>
          <w:color w:val="585656"/>
          <w:sz w:val="24"/>
        </w:rPr>
        <w:t>react</w:t>
      </w:r>
      <w:r>
        <w:rPr>
          <w:rFonts w:hint="eastAsia"/>
          <w:color w:val="585656"/>
          <w:sz w:val="24"/>
          <w:lang w:val="en-US" w:eastAsia="zh-CN"/>
        </w:rPr>
        <w:t>-</w:t>
      </w:r>
      <w:r>
        <w:rPr>
          <w:rFonts w:hint="default"/>
          <w:color w:val="585656"/>
          <w:sz w:val="24"/>
        </w:rPr>
        <w:t>native</w:t>
      </w:r>
      <w:r>
        <w:rPr>
          <w:rFonts w:hint="eastAsia"/>
          <w:color w:val="585656"/>
          <w:sz w:val="24"/>
          <w:lang w:val="en-US" w:eastAsia="zh-CN"/>
        </w:rPr>
        <w:t>-</w:t>
      </w:r>
      <w:r>
        <w:rPr>
          <w:rFonts w:hint="default"/>
          <w:color w:val="585656"/>
          <w:sz w:val="24"/>
        </w:rPr>
        <w:t>tab</w:t>
      </w:r>
      <w:r>
        <w:rPr>
          <w:rFonts w:hint="eastAsia"/>
          <w:color w:val="585656"/>
          <w:sz w:val="24"/>
          <w:lang w:val="en-US" w:eastAsia="zh-CN"/>
        </w:rPr>
        <w:t>-</w:t>
      </w:r>
      <w:r>
        <w:rPr>
          <w:rFonts w:hint="default"/>
          <w:color w:val="585656"/>
          <w:sz w:val="24"/>
        </w:rPr>
        <w:t>navigator</w:t>
      </w:r>
      <w:r>
        <w:rPr>
          <w:rFonts w:hint="default"/>
          <w:color w:val="585656"/>
          <w:sz w:val="24"/>
        </w:rPr>
        <w:fldChar w:fldCharType="end"/>
      </w:r>
      <w:r>
        <w:rPr>
          <w:color w:val="585656"/>
          <w:spacing w:val="-1"/>
          <w:sz w:val="24"/>
        </w:rPr>
        <w:t xml:space="preserve"> 等</w:t>
      </w:r>
      <w:r>
        <w:rPr>
          <w:rFonts w:hint="eastAsia"/>
          <w:color w:val="585656"/>
          <w:spacing w:val="-1"/>
          <w:sz w:val="24"/>
          <w:lang w:val="en-US" w:eastAsia="zh-CN"/>
        </w:rPr>
        <w:t>技术</w:t>
      </w:r>
      <w:r>
        <w:rPr>
          <w:color w:val="585656"/>
          <w:spacing w:val="-1"/>
          <w:sz w:val="24"/>
        </w:rPr>
        <w:t>进行项目的开发；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sz w:val="24"/>
        </w:rPr>
      </w:pPr>
      <w:r>
        <w:rPr>
          <w:rFonts w:hint="eastAsia"/>
          <w:color w:val="585656"/>
          <w:spacing w:val="-1"/>
          <w:sz w:val="24"/>
          <w:lang w:val="en-US" w:eastAsia="zh-CN"/>
        </w:rPr>
        <w:t>处理移动端适配问题；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sz w:val="24"/>
        </w:rPr>
      </w:pPr>
      <w:r>
        <w:rPr>
          <w:rFonts w:hint="eastAsia"/>
          <w:color w:val="585656"/>
          <w:spacing w:val="-1"/>
          <w:sz w:val="24"/>
          <w:lang w:val="en-US" w:eastAsia="zh-CN"/>
        </w:rPr>
        <w:t>性能优化，实现懒加载，处理首页白屏时间过长问题</w:t>
      </w:r>
      <w:r>
        <w:rPr>
          <w:color w:val="585656"/>
          <w:spacing w:val="-1"/>
          <w:sz w:val="24"/>
        </w:rPr>
        <w:t>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28" w:lineRule="exact"/>
        <w:ind w:left="385" w:right="0" w:hanging="176"/>
        <w:jc w:val="left"/>
        <w:rPr>
          <w:color w:val="585656"/>
          <w:sz w:val="24"/>
        </w:rPr>
      </w:pPr>
      <w:r>
        <w:rPr>
          <w:color w:val="585656"/>
          <w:sz w:val="24"/>
        </w:rPr>
        <w:t>项目的迭代与</w:t>
      </w:r>
      <w:r>
        <w:rPr>
          <w:rFonts w:hint="eastAsia"/>
          <w:color w:val="585656"/>
          <w:sz w:val="24"/>
          <w:lang w:val="en-US" w:eastAsia="zh-CN"/>
        </w:rPr>
        <w:t>维护</w:t>
      </w:r>
      <w:r>
        <w:rPr>
          <w:color w:val="585656"/>
          <w:sz w:val="24"/>
        </w:rPr>
        <w:t>；</w:t>
      </w:r>
    </w:p>
    <w:p>
      <w:pPr>
        <w:pStyle w:val="8"/>
        <w:widowControl w:val="0"/>
        <w:numPr>
          <w:ilvl w:val="0"/>
          <w:numId w:val="0"/>
        </w:numPr>
        <w:tabs>
          <w:tab w:val="left" w:pos="386"/>
        </w:tabs>
        <w:autoSpaceDE w:val="0"/>
        <w:autoSpaceDN w:val="0"/>
        <w:spacing w:before="0" w:after="0" w:line="428" w:lineRule="exact"/>
        <w:ind w:right="0" w:rightChars="0"/>
        <w:jc w:val="left"/>
        <w:rPr>
          <w:color w:val="585656"/>
          <w:sz w:val="24"/>
        </w:rPr>
      </w:pPr>
    </w:p>
    <w:p>
      <w:pPr>
        <w:spacing w:before="0" w:line="463" w:lineRule="exact"/>
        <w:ind w:left="210" w:right="0" w:firstLine="0"/>
        <w:jc w:val="left"/>
        <w:rPr>
          <w:rFonts w:hint="eastAsia" w:eastAsia="微软雅黑"/>
          <w:sz w:val="24"/>
          <w:lang w:eastAsia="zh-CN"/>
        </w:rPr>
      </w:pPr>
      <w:r>
        <w:rPr>
          <w:color w:val="D0AC64"/>
          <w:sz w:val="26"/>
        </w:rPr>
        <w:t>项目</w:t>
      </w:r>
      <w:r>
        <w:rPr>
          <w:rFonts w:hint="eastAsia"/>
          <w:color w:val="D0AC64"/>
          <w:sz w:val="26"/>
          <w:lang w:val="en-US" w:eastAsia="zh-CN"/>
        </w:rPr>
        <w:t>三</w:t>
      </w:r>
      <w:r>
        <w:rPr>
          <w:color w:val="D0AC64"/>
          <w:sz w:val="26"/>
        </w:rPr>
        <w:t>：</w:t>
      </w:r>
      <w:r>
        <w:rPr>
          <w:rFonts w:hint="eastAsia"/>
          <w:color w:val="585656"/>
          <w:sz w:val="24"/>
          <w:lang w:val="en-US" w:eastAsia="zh-CN"/>
        </w:rPr>
        <w:t>美菜网</w:t>
      </w:r>
      <w:r>
        <w:rPr>
          <w:color w:val="585656"/>
          <w:sz w:val="24"/>
        </w:rPr>
        <w:t>商户管理后台系统</w:t>
      </w:r>
      <w:r>
        <w:rPr>
          <w:rFonts w:hint="eastAsia"/>
          <w:color w:val="585656"/>
          <w:sz w:val="24"/>
          <w:lang w:eastAsia="zh-CN"/>
        </w:rPr>
        <w:t>（</w:t>
      </w:r>
      <w:r>
        <w:rPr>
          <w:rFonts w:hint="eastAsia"/>
          <w:color w:val="585656"/>
          <w:sz w:val="24"/>
          <w:lang w:val="en-US" w:eastAsia="zh-CN"/>
        </w:rPr>
        <w:t>PC站</w:t>
      </w:r>
      <w:r>
        <w:rPr>
          <w:rFonts w:hint="eastAsia"/>
          <w:color w:val="585656"/>
          <w:sz w:val="24"/>
          <w:lang w:eastAsia="zh-CN"/>
        </w:rPr>
        <w:t>）</w:t>
      </w:r>
    </w:p>
    <w:p>
      <w:pPr>
        <w:spacing w:before="8" w:line="223" w:lineRule="auto"/>
        <w:ind w:left="210" w:right="8089" w:firstLine="0"/>
        <w:jc w:val="left"/>
        <w:rPr>
          <w:sz w:val="26"/>
        </w:rPr>
      </w:pPr>
      <w:r>
        <w:rPr>
          <w:color w:val="D0AC64"/>
          <w:sz w:val="26"/>
        </w:rPr>
        <w:t>所在公司：</w:t>
      </w:r>
      <w:r>
        <w:rPr>
          <w:rFonts w:hint="eastAsia"/>
          <w:color w:val="585656"/>
          <w:sz w:val="24"/>
          <w:lang w:val="en-US" w:eastAsia="zh-CN"/>
        </w:rPr>
        <w:t>北京云杉世界信息有限公司</w:t>
      </w:r>
      <w:r>
        <w:rPr>
          <w:color w:val="D0AC64"/>
          <w:sz w:val="26"/>
        </w:rPr>
        <w:t>项目描述：</w:t>
      </w:r>
    </w:p>
    <w:p>
      <w:pPr>
        <w:pStyle w:val="3"/>
        <w:spacing w:line="404" w:lineRule="exact"/>
        <w:ind w:left="0" w:leftChars="0" w:firstLine="720" w:firstLineChars="0"/>
      </w:pPr>
      <w:r>
        <w:rPr>
          <w:color w:val="585656"/>
        </w:rPr>
        <w:t>管理入驻平台的所有商家，以及他们的商品信息，订单信息等等</w:t>
      </w:r>
    </w:p>
    <w:p>
      <w:pPr>
        <w:pStyle w:val="2"/>
      </w:pPr>
      <w:r>
        <w:rPr>
          <w:color w:val="D0AC64"/>
        </w:rPr>
        <w:t>工作职责：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28" w:lineRule="exact"/>
        <w:ind w:left="385" w:right="0" w:hanging="176"/>
        <w:jc w:val="left"/>
        <w:rPr>
          <w:sz w:val="24"/>
        </w:rPr>
      </w:pPr>
      <w:r>
        <w:rPr>
          <w:color w:val="585656"/>
          <w:sz w:val="24"/>
        </w:rPr>
        <w:t>负责商家信息的管理</w:t>
      </w:r>
      <w:r>
        <w:rPr>
          <w:rFonts w:hint="eastAsia"/>
          <w:color w:val="585656"/>
          <w:sz w:val="24"/>
          <w:lang w:eastAsia="zh-CN"/>
        </w:rPr>
        <w:t>、</w:t>
      </w:r>
      <w:r>
        <w:rPr>
          <w:color w:val="585656"/>
          <w:sz w:val="24"/>
        </w:rPr>
        <w:t>订单管理模块的开发与维护；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sz w:val="24"/>
        </w:rPr>
      </w:pPr>
      <w:r>
        <w:rPr>
          <w:color w:val="585656"/>
          <w:spacing w:val="-1"/>
          <w:sz w:val="24"/>
        </w:rPr>
        <w:t>使用</w:t>
      </w:r>
      <w:r>
        <w:rPr>
          <w:color w:val="585656"/>
          <w:sz w:val="24"/>
        </w:rPr>
        <w:t>Express</w:t>
      </w:r>
      <w:r>
        <w:rPr>
          <w:color w:val="585656"/>
          <w:spacing w:val="-2"/>
          <w:sz w:val="24"/>
        </w:rPr>
        <w:t>框架搭建后台环境;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sz w:val="24"/>
        </w:rPr>
      </w:pPr>
      <w:r>
        <w:rPr>
          <w:color w:val="585656"/>
          <w:spacing w:val="-1"/>
          <w:sz w:val="24"/>
        </w:rPr>
        <w:t>使用</w:t>
      </w:r>
      <w:r>
        <w:rPr>
          <w:color w:val="585656"/>
          <w:sz w:val="24"/>
        </w:rPr>
        <w:t>Echart</w:t>
      </w:r>
      <w:r>
        <w:rPr>
          <w:rFonts w:hint="eastAsia"/>
          <w:color w:val="585656"/>
          <w:sz w:val="24"/>
          <w:lang w:val="en-US" w:eastAsia="zh-CN"/>
        </w:rPr>
        <w:t>s作为</w:t>
      </w:r>
      <w:r>
        <w:rPr>
          <w:color w:val="585656"/>
          <w:sz w:val="24"/>
        </w:rPr>
        <w:t>数据可视化工具；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color w:val="585656"/>
          <w:spacing w:val="-1"/>
          <w:sz w:val="24"/>
        </w:rPr>
      </w:pPr>
      <w:r>
        <w:rPr>
          <w:rFonts w:hint="eastAsia"/>
          <w:color w:val="585656"/>
          <w:spacing w:val="-1"/>
          <w:sz w:val="24"/>
          <w:lang w:val="en-US" w:eastAsia="zh-CN"/>
        </w:rPr>
        <w:t>使用multer进行文件上传与更新;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color w:val="585656"/>
          <w:spacing w:val="-1"/>
          <w:sz w:val="24"/>
        </w:rPr>
      </w:pPr>
      <w:r>
        <w:rPr>
          <w:rFonts w:hint="eastAsia"/>
          <w:color w:val="585656"/>
          <w:spacing w:val="-1"/>
          <w:sz w:val="24"/>
          <w:lang w:val="en-US" w:eastAsia="zh-CN"/>
        </w:rPr>
        <w:t>使用MongoDB作为后台数据库，结合Mongoose处理数据的增删改查;</w:t>
      </w:r>
    </w:p>
    <w:p>
      <w:pPr>
        <w:pStyle w:val="3"/>
        <w:spacing w:before="11" w:line="240" w:lineRule="auto"/>
        <w:ind w:left="0"/>
        <w:rPr>
          <w:sz w:val="20"/>
        </w:rPr>
      </w:pPr>
    </w:p>
    <w:p>
      <w:pPr>
        <w:spacing w:before="1" w:line="463" w:lineRule="exact"/>
        <w:ind w:left="210" w:right="0" w:firstLine="0"/>
        <w:jc w:val="left"/>
        <w:rPr>
          <w:rFonts w:hint="default"/>
          <w:sz w:val="24"/>
          <w:lang w:val="en-US"/>
        </w:rPr>
      </w:pPr>
      <w:r>
        <w:rPr>
          <w:color w:val="D0AC64"/>
          <w:sz w:val="26"/>
        </w:rPr>
        <w:t>项目</w:t>
      </w:r>
      <w:r>
        <w:rPr>
          <w:rFonts w:hint="eastAsia"/>
          <w:color w:val="D0AC64"/>
          <w:sz w:val="26"/>
          <w:lang w:val="en-US" w:eastAsia="zh-CN"/>
        </w:rPr>
        <w:t>四</w:t>
      </w:r>
      <w:r>
        <w:rPr>
          <w:color w:val="D0AC64"/>
          <w:sz w:val="26"/>
        </w:rPr>
        <w:t xml:space="preserve"> ：</w:t>
      </w:r>
      <w:r>
        <w:rPr>
          <w:rFonts w:hint="eastAsia"/>
          <w:color w:val="585656"/>
          <w:sz w:val="24"/>
          <w:lang w:val="en-US" w:eastAsia="zh-CN"/>
        </w:rPr>
        <w:t>好味全(</w:t>
      </w:r>
      <w:r>
        <w:rPr>
          <w:color w:val="585656"/>
          <w:sz w:val="24"/>
        </w:rPr>
        <w:t>小程序</w:t>
      </w:r>
      <w:r>
        <w:rPr>
          <w:rFonts w:hint="eastAsia"/>
          <w:color w:val="585656"/>
          <w:sz w:val="24"/>
          <w:lang w:val="en-US" w:eastAsia="zh-CN"/>
        </w:rPr>
        <w:t>)</w:t>
      </w:r>
    </w:p>
    <w:p>
      <w:pPr>
        <w:spacing w:before="0" w:line="445" w:lineRule="exact"/>
        <w:ind w:left="210" w:right="0" w:firstLine="0"/>
        <w:jc w:val="left"/>
        <w:rPr>
          <w:sz w:val="24"/>
        </w:rPr>
      </w:pPr>
      <w:r>
        <w:rPr>
          <w:color w:val="D0AC64"/>
          <w:sz w:val="26"/>
        </w:rPr>
        <w:t>所在公司：</w:t>
      </w:r>
      <w:r>
        <w:rPr>
          <w:rFonts w:hint="eastAsia"/>
          <w:color w:val="585656"/>
          <w:sz w:val="24"/>
          <w:lang w:val="en-US" w:eastAsia="zh-CN"/>
        </w:rPr>
        <w:t>北京美时杰信息有限公司</w:t>
      </w:r>
    </w:p>
    <w:p>
      <w:pPr>
        <w:spacing w:before="0" w:line="445" w:lineRule="exact"/>
        <w:ind w:left="210" w:right="0" w:firstLine="0"/>
        <w:jc w:val="left"/>
        <w:rPr>
          <w:rFonts w:hint="default" w:eastAsia="微软雅黑"/>
          <w:sz w:val="24"/>
          <w:lang w:val="en-US" w:eastAsia="zh-CN"/>
        </w:rPr>
      </w:pPr>
      <w:r>
        <w:rPr>
          <w:color w:val="D0AC64"/>
          <w:sz w:val="26"/>
        </w:rPr>
        <w:t xml:space="preserve">项目描述： </w:t>
      </w:r>
      <w:r>
        <w:rPr>
          <w:rFonts w:hint="eastAsia"/>
          <w:color w:val="585656"/>
          <w:sz w:val="24"/>
          <w:lang w:val="en-US" w:eastAsia="zh-CN"/>
        </w:rPr>
        <w:t>此产品的定位是一个优质的美食菜谱内容分享社区，通过人性化的菜谱大全，为用户的每日三餐提供建议与指导</w:t>
      </w:r>
    </w:p>
    <w:p>
      <w:pPr>
        <w:pStyle w:val="2"/>
      </w:pPr>
      <w:r>
        <w:rPr>
          <w:color w:val="D0AC64"/>
        </w:rPr>
        <w:t>工作职责：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1" w:lineRule="exact"/>
        <w:ind w:left="385" w:right="0" w:hanging="176"/>
        <w:jc w:val="left"/>
        <w:rPr>
          <w:sz w:val="24"/>
        </w:rPr>
      </w:pPr>
      <w:r>
        <w:rPr>
          <w:rFonts w:hint="eastAsia"/>
          <w:color w:val="585656"/>
          <w:sz w:val="24"/>
          <w:lang w:val="en-US" w:eastAsia="zh-CN"/>
        </w:rPr>
        <w:t>负责首页、食疗模块内容的开发；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1" w:lineRule="exact"/>
        <w:ind w:left="385" w:right="0" w:hanging="176"/>
        <w:jc w:val="left"/>
        <w:rPr>
          <w:sz w:val="24"/>
        </w:rPr>
      </w:pPr>
      <w:r>
        <w:rPr>
          <w:color w:val="585656"/>
          <w:sz w:val="24"/>
        </w:rPr>
        <w:t>ui</w:t>
      </w:r>
      <w:r>
        <w:rPr>
          <w:color w:val="585656"/>
          <w:spacing w:val="-1"/>
          <w:sz w:val="24"/>
        </w:rPr>
        <w:t>设计图还原，业务功能的实现；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1" w:lineRule="exact"/>
        <w:ind w:left="385" w:right="0" w:hanging="176"/>
        <w:jc w:val="left"/>
        <w:rPr>
          <w:sz w:val="20"/>
        </w:rPr>
      </w:pPr>
      <w:r>
        <w:rPr>
          <w:color w:val="585656"/>
          <w:sz w:val="24"/>
        </w:rPr>
        <w:t>使用</w:t>
      </w:r>
      <w:r>
        <w:rPr>
          <w:rFonts w:hint="eastAsia"/>
          <w:color w:val="585656"/>
          <w:sz w:val="24"/>
          <w:lang w:val="en-US" w:eastAsia="zh-CN"/>
        </w:rPr>
        <w:t>微信</w:t>
      </w:r>
      <w:r>
        <w:rPr>
          <w:color w:val="585656"/>
          <w:sz w:val="24"/>
        </w:rPr>
        <w:t>原生小程序</w:t>
      </w:r>
      <w:r>
        <w:rPr>
          <w:rFonts w:hint="eastAsia"/>
          <w:color w:val="585656"/>
          <w:sz w:val="24"/>
          <w:lang w:val="en-US" w:eastAsia="zh-CN"/>
        </w:rPr>
        <w:t>进行项目的开发；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2" w:lineRule="exact"/>
        <w:ind w:left="385" w:right="0" w:hanging="176"/>
        <w:jc w:val="left"/>
        <w:rPr>
          <w:sz w:val="20"/>
        </w:rPr>
      </w:pPr>
      <w:r>
        <w:rPr>
          <w:color w:val="585656"/>
          <w:sz w:val="24"/>
        </w:rPr>
        <w:t>使用 git</w:t>
      </w:r>
      <w:r>
        <w:rPr>
          <w:color w:val="585656"/>
          <w:spacing w:val="-2"/>
          <w:sz w:val="24"/>
        </w:rPr>
        <w:t xml:space="preserve"> 进行版本管理和小组合作</w:t>
      </w:r>
      <w:r>
        <w:rPr>
          <w:rFonts w:hint="eastAsia"/>
          <w:color w:val="585656"/>
          <w:spacing w:val="-2"/>
          <w:sz w:val="24"/>
          <w:lang w:eastAsia="zh-CN"/>
        </w:rPr>
        <w:t>；</w:t>
      </w:r>
    </w:p>
    <w:p>
      <w:pPr>
        <w:pStyle w:val="8"/>
        <w:widowControl w:val="0"/>
        <w:numPr>
          <w:ilvl w:val="0"/>
          <w:numId w:val="0"/>
        </w:numPr>
        <w:tabs>
          <w:tab w:val="left" w:pos="386"/>
        </w:tabs>
        <w:autoSpaceDE w:val="0"/>
        <w:autoSpaceDN w:val="0"/>
        <w:spacing w:before="0" w:after="0" w:line="412" w:lineRule="exact"/>
        <w:ind w:right="0" w:rightChars="0"/>
        <w:jc w:val="left"/>
        <w:rPr>
          <w:sz w:val="20"/>
        </w:rPr>
      </w:pPr>
    </w:p>
    <w:p>
      <w:pPr>
        <w:spacing w:before="0" w:line="463" w:lineRule="exact"/>
        <w:ind w:left="210" w:right="0" w:firstLine="0"/>
        <w:jc w:val="left"/>
        <w:rPr>
          <w:rFonts w:hint="default" w:eastAsia="微软雅黑"/>
          <w:sz w:val="24"/>
          <w:lang w:val="en-US" w:eastAsia="zh-CN"/>
        </w:rPr>
      </w:pPr>
      <w:r>
        <w:rPr>
          <w:color w:val="D0AC64"/>
          <w:sz w:val="26"/>
        </w:rPr>
        <w:t>项目</w:t>
      </w:r>
      <w:r>
        <w:rPr>
          <w:rFonts w:hint="eastAsia"/>
          <w:color w:val="D0AC64"/>
          <w:sz w:val="26"/>
          <w:lang w:val="en-US" w:eastAsia="zh-CN"/>
        </w:rPr>
        <w:t>五</w:t>
      </w:r>
      <w:r>
        <w:rPr>
          <w:color w:val="D0AC64"/>
          <w:sz w:val="26"/>
        </w:rPr>
        <w:t>：</w:t>
      </w:r>
      <w:r>
        <w:rPr>
          <w:rFonts w:hint="eastAsia"/>
          <w:color w:val="585656"/>
          <w:sz w:val="24"/>
          <w:lang w:val="en-US" w:eastAsia="zh-CN"/>
        </w:rPr>
        <w:t>美时杰办公</w:t>
      </w:r>
      <w:r>
        <w:rPr>
          <w:color w:val="585656"/>
          <w:sz w:val="24"/>
        </w:rPr>
        <w:t>系统</w:t>
      </w:r>
      <w:r>
        <w:rPr>
          <w:rFonts w:hint="eastAsia"/>
          <w:color w:val="585656"/>
          <w:sz w:val="24"/>
          <w:lang w:val="en-US" w:eastAsia="zh-CN"/>
        </w:rPr>
        <w:t>(PC站)</w:t>
      </w:r>
    </w:p>
    <w:p>
      <w:pPr>
        <w:spacing w:before="8" w:line="223" w:lineRule="auto"/>
        <w:ind w:left="210" w:right="8089" w:firstLine="0"/>
        <w:jc w:val="left"/>
        <w:rPr>
          <w:rFonts w:hint="eastAsia"/>
          <w:color w:val="585656"/>
          <w:sz w:val="24"/>
          <w:lang w:val="en-US" w:eastAsia="zh-CN"/>
        </w:rPr>
      </w:pPr>
      <w:r>
        <w:rPr>
          <w:color w:val="D0AC64"/>
          <w:sz w:val="26"/>
        </w:rPr>
        <w:t>所在公司：</w:t>
      </w:r>
      <w:r>
        <w:rPr>
          <w:rFonts w:hint="eastAsia"/>
          <w:color w:val="585656"/>
          <w:sz w:val="24"/>
          <w:lang w:val="en-US" w:eastAsia="zh-CN"/>
        </w:rPr>
        <w:t>北京美时杰信息有限公司</w:t>
      </w:r>
    </w:p>
    <w:p>
      <w:pPr>
        <w:spacing w:before="8" w:line="223" w:lineRule="auto"/>
        <w:ind w:left="210" w:right="8089" w:firstLine="0"/>
        <w:jc w:val="left"/>
        <w:rPr>
          <w:sz w:val="26"/>
        </w:rPr>
      </w:pPr>
      <w:r>
        <w:rPr>
          <w:color w:val="D0AC64"/>
          <w:sz w:val="26"/>
        </w:rPr>
        <w:t>项目描述：</w:t>
      </w:r>
    </w:p>
    <w:p>
      <w:pPr>
        <w:pStyle w:val="3"/>
        <w:spacing w:line="404" w:lineRule="exact"/>
        <w:ind w:left="930"/>
        <w:rPr>
          <w:rFonts w:hint="default"/>
          <w:lang w:val="en-US"/>
        </w:rPr>
      </w:pPr>
      <w:r>
        <w:rPr>
          <w:rFonts w:hint="eastAsia"/>
          <w:color w:val="585656"/>
          <w:lang w:val="en-US" w:eastAsia="zh-CN"/>
        </w:rPr>
        <w:t>公司内部自用系统，有OA系统、员工考勤、员工培训等模块。</w:t>
      </w:r>
    </w:p>
    <w:p>
      <w:pPr>
        <w:pStyle w:val="2"/>
      </w:pPr>
      <w:r>
        <w:rPr>
          <w:color w:val="D0AC64"/>
        </w:rPr>
        <w:t>工作职责：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1" w:lineRule="exact"/>
        <w:ind w:left="385" w:right="0" w:hanging="176"/>
        <w:jc w:val="left"/>
        <w:rPr>
          <w:sz w:val="24"/>
        </w:rPr>
      </w:pPr>
      <w:r>
        <w:rPr>
          <w:color w:val="585656"/>
          <w:sz w:val="24"/>
        </w:rPr>
        <w:t>负责</w:t>
      </w:r>
      <w:r>
        <w:rPr>
          <w:rFonts w:hint="eastAsia"/>
          <w:color w:val="585656"/>
          <w:sz w:val="24"/>
          <w:lang w:val="en-US" w:eastAsia="zh-CN"/>
        </w:rPr>
        <w:t>会议室管理模块的开发与迭代；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1" w:lineRule="exact"/>
        <w:ind w:left="385" w:right="0" w:hanging="176"/>
        <w:jc w:val="left"/>
        <w:rPr>
          <w:rFonts w:hint="eastAsia"/>
          <w:color w:val="585656"/>
          <w:spacing w:val="-2"/>
          <w:sz w:val="24"/>
          <w:lang w:val="en-US" w:eastAsia="zh-CN"/>
        </w:rPr>
      </w:pPr>
      <w:r>
        <w:rPr>
          <w:rFonts w:hint="eastAsia"/>
          <w:color w:val="585656"/>
          <w:spacing w:val="-2"/>
          <w:sz w:val="24"/>
          <w:lang w:val="en-US" w:eastAsia="zh-CN"/>
        </w:rPr>
        <w:t>使用 vue全家桶进行项目的开发;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1" w:lineRule="exact"/>
        <w:ind w:left="385" w:right="0" w:hanging="176"/>
        <w:jc w:val="left"/>
        <w:rPr>
          <w:sz w:val="24"/>
        </w:rPr>
      </w:pPr>
      <w:r>
        <w:rPr>
          <w:rFonts w:hint="eastAsia"/>
          <w:color w:val="585656"/>
          <w:spacing w:val="-2"/>
          <w:sz w:val="24"/>
          <w:lang w:val="en-US" w:eastAsia="zh-CN"/>
        </w:rPr>
        <w:t>使用Element UI作为UI库;</w:t>
      </w:r>
    </w:p>
    <w:p>
      <w:pPr>
        <w:pStyle w:val="8"/>
        <w:numPr>
          <w:ilvl w:val="0"/>
          <w:numId w:val="1"/>
        </w:numPr>
        <w:tabs>
          <w:tab w:val="left" w:pos="386"/>
        </w:tabs>
        <w:spacing w:before="0" w:after="0" w:line="411" w:lineRule="exact"/>
        <w:ind w:left="385" w:right="0" w:hanging="176"/>
        <w:jc w:val="left"/>
        <w:rPr>
          <w:sz w:val="24"/>
        </w:rPr>
      </w:pPr>
      <w:r>
        <w:rPr>
          <w:rFonts w:hint="eastAsia"/>
          <w:color w:val="585656"/>
          <w:spacing w:val="-2"/>
          <w:sz w:val="24"/>
          <w:lang w:val="en-US" w:eastAsia="zh-CN"/>
        </w:rPr>
        <w:t>使用axios与后台接口进行交互；</w:t>
      </w:r>
    </w:p>
    <w:p>
      <w:pPr>
        <w:pStyle w:val="3"/>
        <w:spacing w:line="240" w:lineRule="auto"/>
        <w:ind w:left="0"/>
        <w:rPr>
          <w:sz w:val="20"/>
        </w:rPr>
      </w:pPr>
    </w:p>
    <w:p>
      <w:pPr>
        <w:pStyle w:val="3"/>
        <w:spacing w:before="3" w:line="240" w:lineRule="auto"/>
        <w:ind w:left="0"/>
        <w:rPr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284480</wp:posOffset>
            </wp:positionV>
            <wp:extent cx="7809865" cy="12065"/>
            <wp:effectExtent l="0" t="0" r="0" b="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083" cy="1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 w:line="240" w:lineRule="auto"/>
        <w:ind w:left="0"/>
        <w:rPr>
          <w:sz w:val="19"/>
        </w:rPr>
      </w:pPr>
    </w:p>
    <w:tbl>
      <w:tblPr>
        <w:tblStyle w:val="4"/>
        <w:tblW w:w="0" w:type="auto"/>
        <w:tblInd w:w="1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6"/>
        <w:gridCol w:w="4347"/>
        <w:gridCol w:w="3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3996" w:type="dxa"/>
          </w:tcPr>
          <w:p>
            <w:pPr>
              <w:pStyle w:val="9"/>
              <w:spacing w:line="505" w:lineRule="exact"/>
              <w:ind w:left="17"/>
              <w:rPr>
                <w:b/>
                <w:sz w:val="32"/>
              </w:rPr>
            </w:pPr>
            <w:r>
              <w:rPr>
                <w:position w:val="-11"/>
              </w:rPr>
              <w:drawing>
                <wp:inline distT="0" distB="0" distL="0" distR="0">
                  <wp:extent cx="312420" cy="261620"/>
                  <wp:effectExtent l="0" t="0" r="7620" b="1270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2" cy="26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pacing w:val="11"/>
                <w:sz w:val="20"/>
              </w:rPr>
              <w:t xml:space="preserve"> </w:t>
            </w:r>
            <w:r>
              <w:rPr>
                <w:b/>
                <w:color w:val="3D3939"/>
                <w:sz w:val="32"/>
              </w:rPr>
              <w:t>教育背景</w:t>
            </w:r>
          </w:p>
        </w:tc>
        <w:tc>
          <w:tcPr>
            <w:tcW w:w="7977" w:type="dxa"/>
            <w:gridSpan w:val="2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9" w:hRule="atLeast"/>
        </w:trPr>
        <w:tc>
          <w:tcPr>
            <w:tcW w:w="3996" w:type="dxa"/>
          </w:tcPr>
          <w:p>
            <w:pPr>
              <w:pStyle w:val="9"/>
              <w:spacing w:before="186"/>
              <w:rPr>
                <w:rFonts w:hint="eastAsia"/>
                <w:color w:val="D0AC64"/>
                <w:sz w:val="26"/>
                <w:lang w:val="en-US" w:eastAsia="zh-CN"/>
              </w:rPr>
            </w:pPr>
            <w:r>
              <w:rPr>
                <w:color w:val="D0AC64"/>
                <w:sz w:val="26"/>
              </w:rPr>
              <w:t>学校名称：</w:t>
            </w:r>
            <w:r>
              <w:rPr>
                <w:rFonts w:hint="eastAsia"/>
                <w:color w:val="585656"/>
                <w:sz w:val="24"/>
                <w:lang w:val="en-US" w:eastAsia="zh-CN"/>
              </w:rPr>
              <w:t>**</w:t>
            </w:r>
            <w:bookmarkStart w:id="0" w:name="_GoBack"/>
            <w:bookmarkEnd w:id="0"/>
            <w:r>
              <w:rPr>
                <w:rFonts w:hint="eastAsia"/>
                <w:color w:val="585656"/>
                <w:sz w:val="24"/>
                <w:lang w:val="en-US" w:eastAsia="zh-CN"/>
              </w:rPr>
              <w:t>大学</w:t>
            </w:r>
          </w:p>
          <w:p>
            <w:pPr>
              <w:pStyle w:val="9"/>
              <w:spacing w:before="186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4347" w:type="dxa"/>
          </w:tcPr>
          <w:p>
            <w:pPr>
              <w:pStyle w:val="9"/>
              <w:spacing w:before="186"/>
              <w:rPr>
                <w:sz w:val="24"/>
              </w:rPr>
            </w:pPr>
            <w:r>
              <w:rPr>
                <w:color w:val="D0AC64"/>
                <w:sz w:val="26"/>
              </w:rPr>
              <w:t>所学专业：</w:t>
            </w:r>
            <w:r>
              <w:rPr>
                <w:rFonts w:hint="eastAsia"/>
                <w:color w:val="585656"/>
                <w:sz w:val="24"/>
                <w:lang w:val="en-US" w:eastAsia="zh-CN"/>
              </w:rPr>
              <w:t>电子信息工程</w:t>
            </w:r>
          </w:p>
        </w:tc>
        <w:tc>
          <w:tcPr>
            <w:tcW w:w="3630" w:type="dxa"/>
          </w:tcPr>
          <w:p>
            <w:pPr>
              <w:pStyle w:val="9"/>
              <w:spacing w:before="186" w:line="240" w:lineRule="auto"/>
              <w:jc w:val="left"/>
              <w:rPr>
                <w:rFonts w:hint="default" w:eastAsia="微软雅黑"/>
                <w:sz w:val="24"/>
                <w:lang w:val="en-US" w:eastAsia="zh-CN"/>
              </w:rPr>
            </w:pPr>
            <w:r>
              <w:rPr>
                <w:color w:val="D0AC64"/>
                <w:sz w:val="26"/>
              </w:rPr>
              <w:t>学历学位：</w:t>
            </w:r>
            <w:r>
              <w:rPr>
                <w:rFonts w:hint="eastAsia"/>
                <w:color w:val="585656"/>
                <w:sz w:val="24"/>
                <w:lang w:val="en-US" w:eastAsia="zh-CN"/>
              </w:rPr>
              <w:t>本科(统招)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sectPr>
      <w:pgSz w:w="14440" w:h="19960"/>
      <w:pgMar w:top="460" w:right="860" w:bottom="280" w:left="8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385" w:hanging="176"/>
      </w:pPr>
      <w:rPr>
        <w:rFonts w:hint="default" w:ascii="微软雅黑" w:hAnsi="微软雅黑" w:eastAsia="微软雅黑" w:cs="微软雅黑"/>
        <w:color w:val="585656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4" w:hanging="17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48" w:hanging="1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82" w:hanging="1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316" w:hanging="1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550" w:hanging="1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784" w:hanging="1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018" w:hanging="1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252" w:hanging="17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385" w:hanging="176"/>
      </w:pPr>
      <w:rPr>
        <w:rFonts w:hint="default" w:ascii="微软雅黑" w:hAnsi="微软雅黑" w:eastAsia="微软雅黑" w:cs="微软雅黑"/>
        <w:color w:val="585656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4" w:hanging="17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48" w:hanging="1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82" w:hanging="1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316" w:hanging="1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550" w:hanging="1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784" w:hanging="1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018" w:hanging="1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252" w:hanging="176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385" w:hanging="176"/>
      </w:pPr>
      <w:rPr>
        <w:rFonts w:hint="default" w:ascii="Arial" w:hAnsi="Arial" w:eastAsia="Arial" w:cs="Arial"/>
        <w:color w:val="585858"/>
        <w:w w:val="100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4" w:hanging="17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48" w:hanging="1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82" w:hanging="1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316" w:hanging="1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550" w:hanging="1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784" w:hanging="1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018" w:hanging="1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252" w:hanging="176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1707"/>
    <w:rsid w:val="0281374A"/>
    <w:rsid w:val="02A90B64"/>
    <w:rsid w:val="03634B01"/>
    <w:rsid w:val="038950D4"/>
    <w:rsid w:val="03C275CA"/>
    <w:rsid w:val="04294CEF"/>
    <w:rsid w:val="05A17A21"/>
    <w:rsid w:val="05E33325"/>
    <w:rsid w:val="083E4F2A"/>
    <w:rsid w:val="087062B5"/>
    <w:rsid w:val="092B27AE"/>
    <w:rsid w:val="0A65723E"/>
    <w:rsid w:val="0ABE45EB"/>
    <w:rsid w:val="0CCB2A00"/>
    <w:rsid w:val="10D91965"/>
    <w:rsid w:val="13387068"/>
    <w:rsid w:val="13462C5A"/>
    <w:rsid w:val="14CD39FC"/>
    <w:rsid w:val="1532356B"/>
    <w:rsid w:val="16231754"/>
    <w:rsid w:val="16FA5F79"/>
    <w:rsid w:val="193A7672"/>
    <w:rsid w:val="198723C8"/>
    <w:rsid w:val="1AFC1B38"/>
    <w:rsid w:val="1B0D4B0A"/>
    <w:rsid w:val="1B0F6B05"/>
    <w:rsid w:val="1BFD5DB8"/>
    <w:rsid w:val="1C66445F"/>
    <w:rsid w:val="1C9F7AA7"/>
    <w:rsid w:val="1CB6025C"/>
    <w:rsid w:val="1D5D4599"/>
    <w:rsid w:val="1DC169AD"/>
    <w:rsid w:val="1EBF0194"/>
    <w:rsid w:val="1F1D7B18"/>
    <w:rsid w:val="20A12BDA"/>
    <w:rsid w:val="20F705B0"/>
    <w:rsid w:val="21631B77"/>
    <w:rsid w:val="22617C9D"/>
    <w:rsid w:val="232D63F2"/>
    <w:rsid w:val="23303ABF"/>
    <w:rsid w:val="23907A89"/>
    <w:rsid w:val="23F13040"/>
    <w:rsid w:val="24CF3533"/>
    <w:rsid w:val="28520659"/>
    <w:rsid w:val="296A0BEA"/>
    <w:rsid w:val="2A462B39"/>
    <w:rsid w:val="2ADC5BF8"/>
    <w:rsid w:val="2B341295"/>
    <w:rsid w:val="2B345B24"/>
    <w:rsid w:val="2B56555B"/>
    <w:rsid w:val="2D936551"/>
    <w:rsid w:val="2DF974A7"/>
    <w:rsid w:val="2ED8369C"/>
    <w:rsid w:val="322D1ACA"/>
    <w:rsid w:val="3351507F"/>
    <w:rsid w:val="35EC253B"/>
    <w:rsid w:val="37A82593"/>
    <w:rsid w:val="398E5EED"/>
    <w:rsid w:val="3A045B27"/>
    <w:rsid w:val="3A6F3E78"/>
    <w:rsid w:val="3BCC61E3"/>
    <w:rsid w:val="3C267831"/>
    <w:rsid w:val="3C9A13F9"/>
    <w:rsid w:val="3D4E335D"/>
    <w:rsid w:val="3E467AD0"/>
    <w:rsid w:val="3F1C7710"/>
    <w:rsid w:val="400E1AC9"/>
    <w:rsid w:val="40AC6AA7"/>
    <w:rsid w:val="40B41752"/>
    <w:rsid w:val="4179453F"/>
    <w:rsid w:val="42CB551A"/>
    <w:rsid w:val="463A70C8"/>
    <w:rsid w:val="4668280B"/>
    <w:rsid w:val="46922125"/>
    <w:rsid w:val="471674D9"/>
    <w:rsid w:val="48C05203"/>
    <w:rsid w:val="4A4C430A"/>
    <w:rsid w:val="4A5E4528"/>
    <w:rsid w:val="4B5A0336"/>
    <w:rsid w:val="4C9135E1"/>
    <w:rsid w:val="4CBF3B3F"/>
    <w:rsid w:val="4CF11FC7"/>
    <w:rsid w:val="4E385CD3"/>
    <w:rsid w:val="4E970FB9"/>
    <w:rsid w:val="4F0078D3"/>
    <w:rsid w:val="4F6F4D88"/>
    <w:rsid w:val="50D70133"/>
    <w:rsid w:val="51152B8C"/>
    <w:rsid w:val="54A40F9E"/>
    <w:rsid w:val="55AE57DE"/>
    <w:rsid w:val="56691EF6"/>
    <w:rsid w:val="577A74B3"/>
    <w:rsid w:val="581200B6"/>
    <w:rsid w:val="584A61F3"/>
    <w:rsid w:val="589C60AD"/>
    <w:rsid w:val="59890855"/>
    <w:rsid w:val="5A581B03"/>
    <w:rsid w:val="5AC127F8"/>
    <w:rsid w:val="5AF643D1"/>
    <w:rsid w:val="5B4C29E6"/>
    <w:rsid w:val="5BEB0F99"/>
    <w:rsid w:val="5BF86851"/>
    <w:rsid w:val="5D992271"/>
    <w:rsid w:val="5ED95D26"/>
    <w:rsid w:val="5FC95287"/>
    <w:rsid w:val="5FFB493E"/>
    <w:rsid w:val="60AE1CF9"/>
    <w:rsid w:val="61B707BA"/>
    <w:rsid w:val="631F51FE"/>
    <w:rsid w:val="631F61CB"/>
    <w:rsid w:val="656F2BDD"/>
    <w:rsid w:val="66B10823"/>
    <w:rsid w:val="66E92B2E"/>
    <w:rsid w:val="68656D17"/>
    <w:rsid w:val="68F71DCA"/>
    <w:rsid w:val="6C4B099E"/>
    <w:rsid w:val="6DA71146"/>
    <w:rsid w:val="6E4736BF"/>
    <w:rsid w:val="6EAC60DA"/>
    <w:rsid w:val="6F135B32"/>
    <w:rsid w:val="6F8F3DD9"/>
    <w:rsid w:val="704F1F37"/>
    <w:rsid w:val="708A0707"/>
    <w:rsid w:val="708C62D3"/>
    <w:rsid w:val="724E5E05"/>
    <w:rsid w:val="74FB2B6A"/>
    <w:rsid w:val="761551DD"/>
    <w:rsid w:val="76701234"/>
    <w:rsid w:val="77A962A9"/>
    <w:rsid w:val="78320CDD"/>
    <w:rsid w:val="7A4603F5"/>
    <w:rsid w:val="7BFE646F"/>
    <w:rsid w:val="7DBF1BE3"/>
    <w:rsid w:val="7DC24524"/>
    <w:rsid w:val="7F3547BB"/>
    <w:rsid w:val="7F5360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448" w:lineRule="exact"/>
      <w:ind w:left="210"/>
      <w:outlineLvl w:val="1"/>
    </w:pPr>
    <w:rPr>
      <w:rFonts w:ascii="微软雅黑" w:hAnsi="微软雅黑" w:eastAsia="微软雅黑" w:cs="微软雅黑"/>
      <w:sz w:val="26"/>
      <w:szCs w:val="26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412" w:lineRule="exact"/>
      <w:ind w:left="385"/>
    </w:pPr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412" w:lineRule="exact"/>
      <w:ind w:left="385" w:hanging="176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2020-06-01T13:18:00Z</dcterms:created>
  <dc:creator>Administrator</dc:creator>
  <cp:lastModifiedBy>樊芳</cp:lastModifiedBy>
  <dcterms:modified xsi:type="dcterms:W3CDTF">2020-11-13T10:50:17Z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2020-06-01T00:00:00Z</vt:filetime>
  </property>
  <property fmtid="{D5CDD505-2E9C-101B-9397-08002B2CF9AE}" pid="5" name="KSOProductBuildVer">
    <vt:lpwstr>2052-11.1.0.10132</vt:lpwstr>
  </property>
</Properties>
</file>