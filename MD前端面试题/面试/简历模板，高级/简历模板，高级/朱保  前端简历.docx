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456512" behindDoc="1" locked="0" layoutInCell="1" allowOverlap="1">
                <wp:simplePos x="0" y="0"/>
                <wp:positionH relativeFrom="page">
                  <wp:posOffset>635</wp:posOffset>
                </wp:positionH>
                <wp:positionV relativeFrom="page">
                  <wp:posOffset>462915</wp:posOffset>
                </wp:positionV>
                <wp:extent cx="7617460" cy="949960"/>
                <wp:effectExtent l="0" t="0" r="2540" b="2540"/>
                <wp:wrapNone/>
                <wp:docPr id="2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460" cy="949960"/>
                          <a:chOff x="0" y="720"/>
                          <a:chExt cx="11902" cy="1496"/>
                        </a:xfrm>
                      </wpg:grpSpPr>
                      <wps:wsp>
                        <wps:cNvPr id="2" name="矩形 3"/>
                        <wps:cNvSpPr/>
                        <wps:spPr>
                          <a:xfrm>
                            <a:off x="0" y="720"/>
                            <a:ext cx="11902" cy="149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vert="horz" anchor="t" upright="1"/>
                      </wps:wsp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97" y="1732"/>
                            <a:ext cx="255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矩形 5"/>
                        <wps:cNvSpPr/>
                        <wps:spPr>
                          <a:xfrm>
                            <a:off x="4282" y="1716"/>
                            <a:ext cx="34" cy="6"/>
                          </a:xfrm>
                          <a:prstGeom prst="rect">
                            <a:avLst/>
                          </a:prstGeom>
                          <a:solidFill>
                            <a:srgbClr val="3A4855"/>
                          </a:solidFill>
                          <a:ln>
                            <a:noFill/>
                          </a:ln>
                        </wps:spPr>
                        <wps:bodyPr vert="horz" anchor="t" upright="1"/>
                      </wps:wsp>
                      <wps:wsp>
                        <wps:cNvPr id="5" name="直线 6"/>
                        <wps:cNvCnPr/>
                        <wps:spPr>
                          <a:xfrm>
                            <a:off x="4160" y="1731"/>
                            <a:ext cx="175" cy="0"/>
                          </a:xfrm>
                          <a:prstGeom prst="line">
                            <a:avLst/>
                          </a:prstGeom>
                          <a:ln w="11430" cap="flat" cmpd="sng">
                            <a:solidFill>
                              <a:srgbClr val="3A485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线 7"/>
                        <wps:cNvCnPr/>
                        <wps:spPr>
                          <a:xfrm>
                            <a:off x="4169" y="1740"/>
                            <a:ext cx="0" cy="240"/>
                          </a:xfrm>
                          <a:prstGeom prst="line">
                            <a:avLst/>
                          </a:prstGeom>
                          <a:ln w="11900" cap="flat" cmpd="sng">
                            <a:solidFill>
                              <a:srgbClr val="3A485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8"/>
                        <wps:cNvCnPr/>
                        <wps:spPr>
                          <a:xfrm>
                            <a:off x="4160" y="1908"/>
                            <a:ext cx="175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3A485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9"/>
                        <wps:cNvCnPr/>
                        <wps:spPr>
                          <a:xfrm>
                            <a:off x="4160" y="1949"/>
                            <a:ext cx="175" cy="0"/>
                          </a:xfrm>
                          <a:prstGeom prst="line">
                            <a:avLst/>
                          </a:prstGeom>
                          <a:ln w="11430" cap="flat" cmpd="sng">
                            <a:solidFill>
                              <a:srgbClr val="3A485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线 10"/>
                        <wps:cNvCnPr/>
                        <wps:spPr>
                          <a:xfrm>
                            <a:off x="4160" y="1989"/>
                            <a:ext cx="175" cy="0"/>
                          </a:xfrm>
                          <a:prstGeom prst="line">
                            <a:avLst/>
                          </a:prstGeom>
                          <a:ln w="11430" cap="flat" cmpd="sng">
                            <a:solidFill>
                              <a:srgbClr val="3A485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线 11"/>
                        <wps:cNvCnPr/>
                        <wps:spPr>
                          <a:xfrm>
                            <a:off x="4326" y="1739"/>
                            <a:ext cx="0" cy="159"/>
                          </a:xfrm>
                          <a:prstGeom prst="line">
                            <a:avLst/>
                          </a:prstGeom>
                          <a:ln w="11925" cap="flat" cmpd="sng">
                            <a:solidFill>
                              <a:srgbClr val="3A485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任意多边形 12"/>
                        <wps:cNvSpPr/>
                        <wps:spPr>
                          <a:xfrm>
                            <a:off x="4212" y="1918"/>
                            <a:ext cx="123" cy="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3" h="62">
                                <a:moveTo>
                                  <a:pt x="19" y="39"/>
                                </a:moveTo>
                                <a:lnTo>
                                  <a:pt x="0" y="39"/>
                                </a:lnTo>
                                <a:lnTo>
                                  <a:pt x="0" y="62"/>
                                </a:lnTo>
                                <a:lnTo>
                                  <a:pt x="19" y="62"/>
                                </a:lnTo>
                                <a:lnTo>
                                  <a:pt x="19" y="39"/>
                                </a:lnTo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9" y="23"/>
                                </a:lnTo>
                                <a:lnTo>
                                  <a:pt x="19" y="0"/>
                                </a:lnTo>
                                <a:moveTo>
                                  <a:pt x="71" y="39"/>
                                </a:moveTo>
                                <a:lnTo>
                                  <a:pt x="52" y="39"/>
                                </a:lnTo>
                                <a:lnTo>
                                  <a:pt x="52" y="62"/>
                                </a:lnTo>
                                <a:lnTo>
                                  <a:pt x="71" y="62"/>
                                </a:lnTo>
                                <a:lnTo>
                                  <a:pt x="71" y="39"/>
                                </a:lnTo>
                                <a:moveTo>
                                  <a:pt x="71" y="0"/>
                                </a:moveTo>
                                <a:lnTo>
                                  <a:pt x="52" y="0"/>
                                </a:lnTo>
                                <a:lnTo>
                                  <a:pt x="52" y="23"/>
                                </a:lnTo>
                                <a:lnTo>
                                  <a:pt x="71" y="23"/>
                                </a:lnTo>
                                <a:lnTo>
                                  <a:pt x="71" y="0"/>
                                </a:lnTo>
                                <a:moveTo>
                                  <a:pt x="123" y="39"/>
                                </a:moveTo>
                                <a:lnTo>
                                  <a:pt x="104" y="39"/>
                                </a:lnTo>
                                <a:lnTo>
                                  <a:pt x="104" y="62"/>
                                </a:lnTo>
                                <a:lnTo>
                                  <a:pt x="123" y="62"/>
                                </a:lnTo>
                                <a:lnTo>
                                  <a:pt x="123" y="39"/>
                                </a:lnTo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23"/>
                                </a:lnTo>
                                <a:lnTo>
                                  <a:pt x="123" y="23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solidFill>
                            <a:srgbClr val="3A4855"/>
                          </a:solidFill>
                          <a:ln>
                            <a:noFill/>
                          </a:ln>
                        </wps:spPr>
                        <wps:bodyPr vert="horz" anchor="t" upright="1"/>
                      </wps:wsp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71" y="1762"/>
                            <a:ext cx="228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文本框 14"/>
                        <wps:cNvSpPr txBox="1"/>
                        <wps:spPr>
                          <a:xfrm>
                            <a:off x="820" y="927"/>
                            <a:ext cx="1221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29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14" name="文本框 15"/>
                        <wps:cNvSpPr txBox="1"/>
                        <wps:spPr>
                          <a:xfrm>
                            <a:off x="2822" y="1131"/>
                            <a:ext cx="3059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76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3A4855"/>
                                  <w:sz w:val="21"/>
                                </w:rPr>
                                <w:t xml:space="preserve">求职意向：Web </w:t>
                              </w:r>
                              <w:r>
                                <w:rPr>
                                  <w:color w:val="3A4855"/>
                                  <w:sz w:val="21"/>
                                </w:rPr>
                                <w:t>前端开发工程师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15" name="文本框 16"/>
                        <wps:cNvSpPr txBox="1"/>
                        <wps:spPr>
                          <a:xfrm>
                            <a:off x="6280" y="1131"/>
                            <a:ext cx="283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679"/>
                                </w:tabs>
                                <w:spacing w:before="0" w:line="276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A4855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A4855"/>
                                  <w:sz w:val="21"/>
                                </w:rPr>
                                <w:t>年龄：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A4855"/>
                                  <w:sz w:val="21"/>
                                </w:rPr>
                                <w:t>24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A4855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A4855"/>
                                  <w:sz w:val="21"/>
                                </w:rPr>
                                <w:t>岁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16" name="文本框 17"/>
                        <wps:cNvSpPr txBox="1"/>
                        <wps:spPr>
                          <a:xfrm>
                            <a:off x="9537" y="1182"/>
                            <a:ext cx="858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18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A4855"/>
                                  <w:sz w:val="21"/>
                                </w:rPr>
                                <w:t>性别：男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17" name="文本框 18"/>
                        <wps:cNvSpPr txBox="1"/>
                        <wps:spPr>
                          <a:xfrm>
                            <a:off x="1216" y="1761"/>
                            <a:ext cx="190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18" w:lineRule="exact"/>
                                <w:ind w:left="0" w:right="0" w:firstLine="0"/>
                                <w:jc w:val="left"/>
                                <w:rPr>
                                  <w:rFonts w:hint="eastAsia" w:eastAsia="等线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3A4855"/>
                                  <w:sz w:val="21"/>
                                </w:rPr>
                                <w:t>北京市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18" name="文本框 19"/>
                        <wps:cNvSpPr txBox="1"/>
                        <wps:spPr>
                          <a:xfrm>
                            <a:off x="4533" y="1758"/>
                            <a:ext cx="1235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18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52525"/>
                                  <w:sz w:val="21"/>
                                </w:rPr>
                                <w:t>1593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.05pt;margin-top:36.45pt;height:74.8pt;width:599.8pt;mso-position-horizontal-relative:page;mso-position-vertical-relative:page;z-index:-251859968;mso-width-relative:page;mso-height-relative:page;" coordorigin="0,720" coordsize="11902,1496" o:gfxdata="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">
                <o:lock v:ext="edit" aspectratio="f"/>
                <v:rect id="矩形 3" o:spid="_x0000_s1026" o:spt="1" style="position:absolute;left:0;top:720;height:1496;width:11902;" fillcolor="#F1F1F1" filled="t" stroked="f" coordsize="21600,21600" o:gfxdata="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Z5l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图片 4" o:spid="_x0000_s1026" o:spt="75" type="#_x0000_t75" style="position:absolute;left:797;top:1732;height:256;width:255;" filled="f" o:preferrelative="t" stroked="f" coordsize="21600,21600" o:gfxdata="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/gg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rect id="矩形 5" o:spid="_x0000_s1026" o:spt="1" style="position:absolute;left:4282;top:1716;height:6;width:34;" fillcolor="#3A4855" filled="t" stroked="f" coordsize="21600,21600" o:gfxdata="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VCkg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4160;top:1731;height:0;width:175;" filled="f" stroked="t" coordsize="21600,21600" o:gfxdata="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9daZ+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9pt" color="#3A4855" joinstyle="round"/>
                  <v:imagedata o:title=""/>
                  <o:lock v:ext="edit" aspectratio="f"/>
                </v:line>
                <v:line id="直线 7" o:spid="_x0000_s1026" o:spt="20" style="position:absolute;left:4169;top:1740;height:240;width:0;" filled="f" stroked="t" coordsize="21600,21600" o:gfxdata="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S5x+rgAAADaAAAA&#10;DwAAAAAAAAABACAAAAAiAAAAZHJzL2Rvd25yZXYueG1sUEsBAhQAFAAAAAgAh07iQDMvBZ47AAAA&#10;OQAAABAAAAAAAAAAAQAgAAAABwEAAGRycy9zaGFwZXhtbC54bWxQSwUGAAAAAAYABgBbAQAAsQMA&#10;AAAA&#10;">
                  <v:fill on="f" focussize="0,0"/>
                  <v:stroke weight="0.937007874015748pt" color="#3A4855" joinstyle="round"/>
                  <v:imagedata o:title=""/>
                  <o:lock v:ext="edit" aspectratio="f"/>
                </v:line>
                <v:line id="直线 8" o:spid="_x0000_s1026" o:spt="20" style="position:absolute;left:4160;top:1908;height:0;width:175;" filled="f" stroked="t" coordsize="21600,21600" o:gfxdata="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qIp+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3A4855" joinstyle="round"/>
                  <v:imagedata o:title=""/>
                  <o:lock v:ext="edit" aspectratio="f"/>
                </v:line>
                <v:line id="直线 9" o:spid="_x0000_s1026" o:spt="20" style="position:absolute;left:4160;top:1949;height:0;width:175;" filled="f" stroked="t" coordsize="21600,21600" o:gfxdata="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VzGAbgAAADaAAAA&#10;DwAAAAAAAAABACAAAAAiAAAAZHJzL2Rvd25yZXYueG1sUEsBAhQAFAAAAAgAh07iQDMvBZ47AAAA&#10;OQAAABAAAAAAAAAAAQAgAAAABwEAAGRycy9zaGFwZXhtbC54bWxQSwUGAAAAAAYABgBbAQAAsQMA&#10;AAAA&#10;">
                  <v:fill on="f" focussize="0,0"/>
                  <v:stroke weight="0.9pt" color="#3A4855" joinstyle="round"/>
                  <v:imagedata o:title=""/>
                  <o:lock v:ext="edit" aspectratio="f"/>
                </v:line>
                <v:line id="直线 10" o:spid="_x0000_s1026" o:spt="20" style="position:absolute;left:4160;top:1989;height:0;width:175;" filled="f" stroked="t" coordsize="21600,21600" o:gfxdata="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GOa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9pt" color="#3A4855" joinstyle="round"/>
                  <v:imagedata o:title=""/>
                  <o:lock v:ext="edit" aspectratio="f"/>
                </v:line>
                <v:line id="直线 11" o:spid="_x0000_s1026" o:spt="20" style="position:absolute;left:4326;top:1739;height:159;width:0;" filled="f" stroked="t" coordsize="21600,21600" o:gfxdata="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Vou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938976377952756pt" color="#3A4855" joinstyle="round"/>
                  <v:imagedata o:title=""/>
                  <o:lock v:ext="edit" aspectratio="f"/>
                </v:line>
                <v:shape id="任意多边形 12" o:spid="_x0000_s1026" o:spt="100" style="position:absolute;left:4212;top:1918;height:62;width:123;" fillcolor="#3A4855" filled="t" stroked="f" coordsize="123,62" o:gfxdata="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3c45vQAA&#10;ANsAAAAPAAAAAAAAAAEAIAAAACIAAABkcnMvZG93bnJldi54bWxQSwECFAAUAAAACACHTuJAMy8F&#10;njsAAAA5AAAAEAAAAAAAAAABACAAAAAMAQAAZHJzL3NoYXBleG1sLnhtbFBLBQYAAAAABgAGAFsB&#10;AAC2AwAAAAA=&#10;" path="m19,39l0,39,0,62,19,62,19,39m19,0l0,0,0,23,19,23,19,0m71,39l52,39,52,62,71,62,71,39m71,0l52,0,52,23,71,23,71,0m123,39l104,39,104,62,123,62,123,39m123,0l104,0,104,23,123,23,123,0e">
                  <v:fill on="t" focussize="0,0"/>
                  <v:stroke on="f"/>
                  <v:imagedata o:title=""/>
                  <o:lock v:ext="edit" aspectratio="f"/>
                </v:shape>
                <v:shape id="图片 13" o:spid="_x0000_s1026" o:spt="75" type="#_x0000_t75" style="position:absolute;left:6871;top:1762;height:227;width:228;" filled="f" o:preferrelative="t" stroked="f" coordsize="21600,21600" o:gfxdata="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FM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4" o:spid="_x0000_s1026" o:spt="202" type="#_x0000_t202" style="position:absolute;left:820;top:927;height:530;width:1221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29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40"/>
                          </w:rPr>
                        </w:pPr>
                      </w:p>
                    </w:txbxContent>
                  </v:textbox>
                </v:shape>
                <v:shape id="文本框 15" o:spid="_x0000_s1026" o:spt="202" type="#_x0000_t202" style="position:absolute;left:2822;top:1131;height:276;width:3059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76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3A4855"/>
                            <w:sz w:val="21"/>
                          </w:rPr>
                          <w:t xml:space="preserve">求职意向：Web </w:t>
                        </w:r>
                        <w:r>
                          <w:rPr>
                            <w:color w:val="3A4855"/>
                            <w:sz w:val="21"/>
                          </w:rPr>
                          <w:t>前端开发工程师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6280;top:1131;height:276;width:2838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679"/>
                          </w:tabs>
                          <w:spacing w:before="0" w:line="276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A4855"/>
                            <w:sz w:val="21"/>
                          </w:rPr>
                          <w:tab/>
                        </w:r>
                        <w:r>
                          <w:rPr>
                            <w:color w:val="3A4855"/>
                            <w:sz w:val="21"/>
                          </w:rPr>
                          <w:t>年龄：</w:t>
                        </w:r>
                        <w:r>
                          <w:rPr>
                            <w:rFonts w:hint="eastAsia" w:ascii="微软雅黑" w:eastAsia="微软雅黑"/>
                            <w:color w:val="3A4855"/>
                            <w:sz w:val="21"/>
                          </w:rPr>
                          <w:t>24</w:t>
                        </w:r>
                        <w:r>
                          <w:rPr>
                            <w:rFonts w:hint="eastAsia" w:ascii="微软雅黑" w:eastAsia="微软雅黑"/>
                            <w:color w:val="3A4855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A4855"/>
                            <w:sz w:val="21"/>
                          </w:rPr>
                          <w:t>岁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9537;top:1182;height:218;width:858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8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A4855"/>
                            <w:sz w:val="21"/>
                          </w:rPr>
                          <w:t>性别：男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216;top:1761;height:218;width:1909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8" w:lineRule="exact"/>
                          <w:ind w:left="0" w:right="0" w:firstLine="0"/>
                          <w:jc w:val="left"/>
                          <w:rPr>
                            <w:rFonts w:hint="eastAsia" w:eastAsia="等线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color w:val="3A4855"/>
                            <w:sz w:val="21"/>
                          </w:rPr>
                          <w:t>北京市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4533;top:1758;height:218;width:1235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8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52525"/>
                            <w:sz w:val="21"/>
                          </w:rPr>
                          <w:t>1593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>
      <w:pPr>
        <w:pStyle w:val="9"/>
        <w:rPr>
          <w:rFonts w:ascii="Times New Roman"/>
        </w:rPr>
      </w:pPr>
    </w:p>
    <w:p>
      <w:pPr>
        <w:pStyle w:val="9"/>
        <w:rPr>
          <w:rFonts w:ascii="Times New Roman"/>
        </w:rPr>
      </w:pPr>
    </w:p>
    <w:p>
      <w:pPr>
        <w:pStyle w:val="9"/>
        <w:rPr>
          <w:rFonts w:ascii="Times New Roman"/>
        </w:rPr>
      </w:pPr>
    </w:p>
    <w:p>
      <w:pPr>
        <w:pStyle w:val="9"/>
        <w:rPr>
          <w:rFonts w:ascii="Times New Roman"/>
        </w:rPr>
      </w:pPr>
    </w:p>
    <w:p>
      <w:pPr>
        <w:pStyle w:val="9"/>
        <w:rPr>
          <w:rFonts w:ascii="Times New Roman"/>
        </w:rPr>
      </w:pPr>
    </w:p>
    <w:p>
      <w:pPr>
        <w:pStyle w:val="9"/>
        <w:rPr>
          <w:rFonts w:ascii="Times New Roman"/>
        </w:rPr>
      </w:pPr>
    </w:p>
    <w:p>
      <w:pPr>
        <w:pStyle w:val="9"/>
        <w:rPr>
          <w:rFonts w:ascii="Times New Roman"/>
        </w:rPr>
      </w:pPr>
    </w:p>
    <w:p>
      <w:pPr>
        <w:pStyle w:val="9"/>
        <w:rPr>
          <w:rFonts w:ascii="Times New Roman"/>
        </w:rPr>
      </w:pPr>
    </w:p>
    <w:p>
      <w:pPr>
        <w:pStyle w:val="9"/>
        <w:spacing w:before="1"/>
        <w:rPr>
          <w:rFonts w:ascii="Times New Roman"/>
        </w:rPr>
      </w:pPr>
    </w:p>
    <w:p>
      <w:pPr>
        <w:spacing w:before="14"/>
        <w:ind w:left="139" w:right="0" w:firstLine="0"/>
        <w:jc w:val="left"/>
        <w:rPr>
          <w:rFonts w:hint="default" w:ascii="微软雅黑" w:eastAsia="微软雅黑"/>
          <w:i/>
          <w:sz w:val="29"/>
          <w:lang w:val="en-US" w:eastAsia="zh-CN"/>
        </w:rPr>
      </w:pPr>
      <w:r>
        <w:rPr>
          <w:rFonts w:hint="eastAsia" w:ascii="微软雅黑" w:eastAsia="微软雅黑"/>
          <w:b/>
          <w:color w:val="3A4855"/>
          <w:spacing w:val="-2"/>
          <w:w w:val="100"/>
          <w:sz w:val="28"/>
        </w:rPr>
        <w:t>工作经历</w:t>
      </w:r>
      <w:r>
        <w:rPr>
          <w:rFonts w:hint="eastAsia" w:ascii="微软雅黑" w:eastAsia="微软雅黑"/>
          <w:b/>
          <w:color w:val="3A4855"/>
          <w:spacing w:val="-14"/>
          <w:sz w:val="28"/>
        </w:rPr>
        <w:t xml:space="preserve">  </w:t>
      </w:r>
      <w:r>
        <w:rPr>
          <w:rFonts w:hint="eastAsia" w:ascii="微软雅黑" w:eastAsia="微软雅黑"/>
          <w:b/>
          <w:color w:val="3A4855"/>
          <w:w w:val="100"/>
          <w:sz w:val="28"/>
        </w:rPr>
        <w:t>/</w:t>
      </w:r>
      <w:r>
        <w:rPr>
          <w:rFonts w:hint="eastAsia" w:eastAsia="微软雅黑" w:asciiTheme="majorAscii"/>
          <w:b/>
          <w:i/>
          <w:iCs/>
          <w:color w:val="3A4855"/>
          <w:spacing w:val="-48"/>
          <w:w w:val="100"/>
          <w:sz w:val="28"/>
          <w:lang w:val="en-US" w:eastAsia="zh-CN"/>
        </w:rPr>
        <w:t>E    x   p   r   e   c   s   s</w:t>
      </w:r>
    </w:p>
    <w:p>
      <w:pPr>
        <w:pStyle w:val="3"/>
        <w:tabs>
          <w:tab w:val="left" w:pos="3811"/>
          <w:tab w:val="left" w:pos="8488"/>
        </w:tabs>
        <w:spacing w:before="56" w:line="374" w:lineRule="exact"/>
      </w:pP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528955</wp:posOffset>
                </wp:positionH>
                <wp:positionV relativeFrom="paragraph">
                  <wp:posOffset>21590</wp:posOffset>
                </wp:positionV>
                <wp:extent cx="6384290" cy="0"/>
                <wp:effectExtent l="0" t="0" r="0" b="0"/>
                <wp:wrapTopAndBottom/>
                <wp:docPr id="21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D9D9D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41.65pt;margin-top:1.7pt;height:0pt;width:502.7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jIR&#10;EtYAAAAHAQAADwAAAAAAAAABACAAAAAiAAAAZHJzL2Rvd25yZXYueG1sUEsBAhQAFAAAAAgAh07i&#10;QLGDBp/rAQAA3gMAAA4AAAAAAAAAAQAgAAAAJQEAAGRycy9lMm9Eb2MueG1sUEsFBgAAAAAGAAYA&#10;WQEAAIIFAAAAAA==&#10;">
                <v:fill on="f" focussize="0,0"/>
                <v:stroke weight="1pt" color="#D9D9D9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3A4855"/>
        </w:rPr>
        <w:t xml:space="preserve">2017.09  </w:t>
      </w:r>
      <w:r>
        <w:rPr>
          <w:color w:val="3A4855"/>
        </w:rPr>
        <w:t>–</w:t>
      </w:r>
      <w:r>
        <w:rPr>
          <w:color w:val="3A4855"/>
          <w:spacing w:val="22"/>
        </w:rPr>
        <w:t xml:space="preserve"> </w:t>
      </w:r>
      <w:r>
        <w:rPr>
          <w:rFonts w:hint="eastAsia"/>
          <w:color w:val="3A4855"/>
          <w:lang w:val="en-US" w:eastAsia="zh-CN"/>
        </w:rPr>
        <w:t>2019.11</w:t>
      </w:r>
      <w:r>
        <w:rPr>
          <w:rFonts w:hint="eastAsia"/>
          <w:color w:val="3A4855"/>
          <w:lang w:val="en-US" w:eastAsia="zh-CN"/>
        </w:rPr>
        <w:tab/>
      </w:r>
      <w:r>
        <w:rPr>
          <w:rFonts w:hint="eastAsia"/>
          <w:color w:val="3A4855"/>
        </w:rPr>
        <w:t>北京会通科技教育有限公司</w:t>
      </w:r>
      <w:r>
        <w:rPr>
          <w:rFonts w:hint="eastAsia"/>
          <w:color w:val="3A4855"/>
          <w:lang w:val="en-US" w:eastAsia="zh-CN"/>
        </w:rPr>
        <w:t xml:space="preserve">           </w:t>
      </w:r>
      <w:r>
        <w:rPr>
          <w:color w:val="3A4855"/>
        </w:rPr>
        <w:t>前端开发工程师</w:t>
      </w:r>
    </w:p>
    <w:p>
      <w:pPr>
        <w:spacing w:before="0" w:line="374" w:lineRule="exact"/>
        <w:ind w:left="139" w:right="0" w:firstLine="0"/>
        <w:jc w:val="left"/>
        <w:rPr>
          <w:rFonts w:hint="eastAsia"/>
          <w:sz w:val="21"/>
          <w:szCs w:val="21"/>
        </w:rPr>
      </w:pPr>
      <w:r>
        <w:rPr>
          <w:rFonts w:hint="eastAsia" w:ascii="微软雅黑" w:eastAsia="微软雅黑"/>
          <w:b/>
          <w:color w:val="3A4855"/>
          <w:sz w:val="21"/>
          <w:szCs w:val="21"/>
        </w:rPr>
        <w:t>工作职责:</w:t>
      </w:r>
    </w:p>
    <w:p>
      <w:pPr>
        <w:pStyle w:val="14"/>
        <w:numPr>
          <w:ilvl w:val="0"/>
          <w:numId w:val="1"/>
        </w:numPr>
        <w:tabs>
          <w:tab w:val="left" w:pos="650"/>
          <w:tab w:val="left" w:pos="651"/>
        </w:tabs>
        <w:spacing w:before="31" w:after="0" w:line="240" w:lineRule="auto"/>
        <w:ind w:left="650" w:right="0" w:hanging="512"/>
        <w:jc w:val="left"/>
        <w:rPr>
          <w:rFonts w:ascii="Wingdings" w:hAnsi="Wingdings" w:eastAsia="Wingdings"/>
          <w:sz w:val="21"/>
          <w:szCs w:val="21"/>
        </w:rPr>
      </w:pPr>
      <w:r>
        <w:rPr>
          <w:color w:val="535353"/>
          <w:sz w:val="21"/>
          <w:szCs w:val="21"/>
        </w:rPr>
        <w:t>参与根据工作安排完成代码编写</w:t>
      </w:r>
      <w:r>
        <w:rPr>
          <w:rFonts w:hint="eastAsia"/>
          <w:color w:val="535353"/>
          <w:sz w:val="21"/>
          <w:szCs w:val="21"/>
          <w:lang w:val="en-US" w:eastAsia="zh-CN"/>
        </w:rPr>
        <w:t>和</w:t>
      </w:r>
      <w:r>
        <w:rPr>
          <w:color w:val="535353"/>
          <w:sz w:val="21"/>
          <w:szCs w:val="21"/>
        </w:rPr>
        <w:t>项目管理；</w:t>
      </w:r>
    </w:p>
    <w:p>
      <w:pPr>
        <w:pStyle w:val="14"/>
        <w:numPr>
          <w:ilvl w:val="0"/>
          <w:numId w:val="1"/>
        </w:numPr>
        <w:tabs>
          <w:tab w:val="left" w:pos="650"/>
          <w:tab w:val="left" w:pos="651"/>
        </w:tabs>
        <w:spacing w:before="44" w:after="0" w:line="240" w:lineRule="auto"/>
        <w:ind w:left="650" w:right="0" w:hanging="512"/>
        <w:jc w:val="left"/>
        <w:rPr>
          <w:rFonts w:ascii="Wingdings" w:hAnsi="Wingdings" w:eastAsia="Wingdings"/>
          <w:sz w:val="21"/>
          <w:szCs w:val="21"/>
        </w:rPr>
      </w:pPr>
      <w:r>
        <w:rPr>
          <w:color w:val="535353"/>
          <w:sz w:val="21"/>
          <w:szCs w:val="21"/>
        </w:rPr>
        <w:t>负责公司现有项目的维护和新项目开发工作；</w:t>
      </w:r>
    </w:p>
    <w:p>
      <w:pPr>
        <w:pStyle w:val="14"/>
        <w:numPr>
          <w:ilvl w:val="0"/>
          <w:numId w:val="1"/>
        </w:numPr>
        <w:tabs>
          <w:tab w:val="left" w:pos="650"/>
          <w:tab w:val="left" w:pos="651"/>
        </w:tabs>
        <w:spacing w:before="44" w:after="0" w:line="240" w:lineRule="auto"/>
        <w:ind w:left="650" w:right="0" w:hanging="512"/>
        <w:jc w:val="left"/>
        <w:rPr>
          <w:rFonts w:ascii="Wingdings" w:hAnsi="Wingdings" w:eastAsia="Wingdings"/>
          <w:sz w:val="21"/>
          <w:szCs w:val="21"/>
        </w:rPr>
      </w:pPr>
      <w:r>
        <w:rPr>
          <w:color w:val="535353"/>
          <w:sz w:val="21"/>
          <w:szCs w:val="21"/>
        </w:rPr>
        <w:t>与设计团队有效沟通，能够实现设计师的设计想法；</w:t>
      </w:r>
    </w:p>
    <w:p>
      <w:pPr>
        <w:pStyle w:val="14"/>
        <w:numPr>
          <w:ilvl w:val="0"/>
          <w:numId w:val="1"/>
        </w:numPr>
        <w:tabs>
          <w:tab w:val="left" w:pos="650"/>
          <w:tab w:val="left" w:pos="651"/>
        </w:tabs>
        <w:spacing w:before="43" w:after="0" w:line="240" w:lineRule="auto"/>
        <w:ind w:left="650" w:right="0" w:hanging="512"/>
        <w:jc w:val="left"/>
        <w:rPr>
          <w:rFonts w:ascii="Wingdings" w:hAnsi="Wingdings" w:eastAsia="Wingdings"/>
          <w:color w:val="535353"/>
          <w:sz w:val="21"/>
          <w:szCs w:val="21"/>
        </w:rPr>
      </w:pPr>
      <w:r>
        <w:rPr>
          <w:color w:val="535353"/>
          <w:sz w:val="21"/>
          <w:szCs w:val="21"/>
        </w:rPr>
        <w:t>与后端开发团队紧密配合，确保代码有效对接；</w:t>
      </w:r>
    </w:p>
    <w:p>
      <w:pPr>
        <w:pStyle w:val="9"/>
        <w:spacing w:before="14"/>
        <w:rPr>
          <w:sz w:val="22"/>
        </w:rPr>
      </w:pPr>
    </w:p>
    <w:p>
      <w:pPr>
        <w:tabs>
          <w:tab w:val="left" w:pos="3784"/>
          <w:tab w:val="left" w:pos="6439"/>
        </w:tabs>
        <w:spacing w:before="0" w:line="374" w:lineRule="exact"/>
        <w:ind w:left="139" w:right="0" w:firstLine="0"/>
        <w:jc w:val="left"/>
        <w:rPr>
          <w:b/>
          <w:sz w:val="21"/>
        </w:rPr>
      </w:pPr>
      <w:r>
        <w:rPr>
          <w:rFonts w:hint="eastAsia" w:ascii="微软雅黑" w:hAnsi="微软雅黑" w:eastAsia="微软雅黑"/>
          <w:b/>
          <w:color w:val="3A4855"/>
          <w:sz w:val="21"/>
        </w:rPr>
        <w:t>2016.</w:t>
      </w:r>
      <w:r>
        <w:rPr>
          <w:rFonts w:hint="eastAsia" w:ascii="微软雅黑" w:hAnsi="微软雅黑" w:eastAsia="微软雅黑"/>
          <w:b/>
          <w:color w:val="3A4855"/>
          <w:sz w:val="21"/>
          <w:lang w:val="en-US" w:eastAsia="zh-CN"/>
        </w:rPr>
        <w:t>6</w:t>
      </w:r>
      <w:r>
        <w:rPr>
          <w:rFonts w:hint="eastAsia" w:ascii="微软雅黑" w:hAnsi="微软雅黑" w:eastAsia="微软雅黑"/>
          <w:b/>
          <w:color w:val="3A4855"/>
          <w:spacing w:val="41"/>
          <w:sz w:val="21"/>
        </w:rPr>
        <w:t xml:space="preserve"> </w:t>
      </w:r>
      <w:r>
        <w:rPr>
          <w:b/>
          <w:color w:val="3A4855"/>
          <w:sz w:val="21"/>
        </w:rPr>
        <w:t>–</w:t>
      </w:r>
      <w:r>
        <w:rPr>
          <w:b/>
          <w:color w:val="3A4855"/>
          <w:spacing w:val="44"/>
          <w:sz w:val="21"/>
        </w:rPr>
        <w:t xml:space="preserve"> </w:t>
      </w:r>
      <w:r>
        <w:rPr>
          <w:rFonts w:hint="eastAsia" w:ascii="微软雅黑" w:hAnsi="微软雅黑" w:eastAsia="微软雅黑"/>
          <w:b/>
          <w:color w:val="3A4855"/>
          <w:sz w:val="21"/>
        </w:rPr>
        <w:t>2017.09</w:t>
      </w:r>
      <w:r>
        <w:rPr>
          <w:rFonts w:hint="eastAsia" w:ascii="微软雅黑" w:hAnsi="微软雅黑" w:eastAsia="微软雅黑"/>
          <w:b/>
          <w:color w:val="3A4855"/>
          <w:sz w:val="21"/>
          <w:lang w:val="en-US" w:eastAsia="zh-CN"/>
        </w:rPr>
        <w:tab/>
      </w:r>
      <w:r>
        <w:rPr>
          <w:b/>
          <w:color w:val="3A4855"/>
          <w:sz w:val="21"/>
        </w:rPr>
        <w:t>珠海必要科技有限公司</w:t>
      </w:r>
      <w:r>
        <w:rPr>
          <w:rFonts w:hint="eastAsia"/>
          <w:b/>
          <w:color w:val="3A4855"/>
          <w:sz w:val="21"/>
          <w:lang w:val="en-US" w:eastAsia="zh-CN"/>
        </w:rPr>
        <w:tab/>
      </w:r>
      <w:r>
        <w:rPr>
          <w:rFonts w:hint="eastAsia"/>
          <w:b/>
          <w:color w:val="3A4855"/>
          <w:sz w:val="21"/>
          <w:lang w:val="en-US" w:eastAsia="zh-CN"/>
        </w:rPr>
        <w:tab/>
      </w:r>
      <w:r>
        <w:rPr>
          <w:b/>
          <w:color w:val="3A4855"/>
          <w:sz w:val="21"/>
        </w:rPr>
        <w:t>前端开发工程师</w:t>
      </w:r>
    </w:p>
    <w:p>
      <w:pPr>
        <w:spacing w:before="0" w:line="374" w:lineRule="exact"/>
        <w:ind w:left="139" w:right="0" w:firstLine="0"/>
        <w:jc w:val="left"/>
        <w:rPr>
          <w:rFonts w:ascii="Wingdings" w:hAnsi="Wingdings" w:eastAsia="Wingdings"/>
          <w:sz w:val="21"/>
        </w:rPr>
      </w:pPr>
      <w:r>
        <w:rPr>
          <w:rFonts w:hint="eastAsia" w:ascii="微软雅黑" w:eastAsia="微软雅黑"/>
          <w:b/>
          <w:color w:val="3A4855"/>
          <w:sz w:val="21"/>
        </w:rPr>
        <w:t>工作职责:</w:t>
      </w:r>
    </w:p>
    <w:p>
      <w:pPr>
        <w:pStyle w:val="14"/>
        <w:numPr>
          <w:ilvl w:val="0"/>
          <w:numId w:val="1"/>
        </w:numPr>
        <w:tabs>
          <w:tab w:val="left" w:pos="650"/>
          <w:tab w:val="left" w:pos="651"/>
        </w:tabs>
        <w:spacing w:before="32" w:after="0" w:line="309" w:lineRule="exact"/>
        <w:ind w:left="650" w:right="0" w:hanging="512"/>
        <w:jc w:val="left"/>
        <w:rPr>
          <w:rFonts w:ascii="Wingdings" w:hAnsi="Wingdings" w:eastAsia="Wingdings"/>
          <w:sz w:val="21"/>
        </w:rPr>
      </w:pPr>
      <w:r>
        <w:rPr>
          <w:color w:val="535353"/>
          <w:sz w:val="21"/>
        </w:rPr>
        <w:t>负责公司现有项目的维护；</w:t>
      </w:r>
    </w:p>
    <w:p>
      <w:pPr>
        <w:pStyle w:val="14"/>
        <w:numPr>
          <w:ilvl w:val="0"/>
          <w:numId w:val="1"/>
        </w:numPr>
        <w:tabs>
          <w:tab w:val="left" w:pos="650"/>
          <w:tab w:val="left" w:pos="651"/>
        </w:tabs>
        <w:spacing w:before="31" w:after="0" w:line="240" w:lineRule="auto"/>
        <w:ind w:left="650" w:right="0" w:hanging="512"/>
        <w:jc w:val="left"/>
        <w:rPr>
          <w:rFonts w:ascii="Wingdings" w:hAnsi="Wingdings" w:eastAsia="Wingdings"/>
          <w:color w:val="535353"/>
          <w:sz w:val="21"/>
        </w:rPr>
      </w:pPr>
      <w:r>
        <w:rPr>
          <w:color w:val="535353"/>
          <w:sz w:val="21"/>
        </w:rPr>
        <w:t>在现有项目的基础上进行迭代开发</w:t>
      </w:r>
      <w:r>
        <w:rPr>
          <w:rFonts w:hint="eastAsia" w:ascii="微软雅黑" w:hAnsi="微软雅黑" w:eastAsia="微软雅黑"/>
          <w:color w:val="535353"/>
          <w:sz w:val="21"/>
        </w:rPr>
        <w:t>;</w:t>
      </w:r>
    </w:p>
    <w:p>
      <w:pPr>
        <w:pStyle w:val="9"/>
        <w:rPr>
          <w:sz w:val="24"/>
        </w:rPr>
      </w:pPr>
    </w:p>
    <w:p>
      <w:pPr>
        <w:pStyle w:val="9"/>
        <w:spacing w:before="12"/>
        <w:rPr>
          <w:sz w:val="15"/>
        </w:rPr>
      </w:pPr>
    </w:p>
    <w:p>
      <w:pPr>
        <w:spacing w:before="0" w:line="240" w:lineRule="auto"/>
        <w:ind w:left="139" w:leftChars="0" w:right="0" w:firstLine="0"/>
        <w:jc w:val="both"/>
        <w:rPr>
          <w:rFonts w:hint="default" w:ascii="Microsoft JhengHei" w:hAnsi="Microsoft JhengHei" w:eastAsia="Microsoft YaHei UI" w:cs="Microsoft JhengHei"/>
          <w:i/>
          <w:sz w:val="29"/>
          <w:lang w:val="en-US" w:eastAsia="zh-CN"/>
        </w:rPr>
      </w:pPr>
      <w:r>
        <w:rPr>
          <w:rFonts w:hint="eastAsia" w:ascii="微软雅黑" w:eastAsia="微软雅黑"/>
          <w:b/>
          <w:color w:val="3A4855"/>
          <w:spacing w:val="-2"/>
          <w:w w:val="100"/>
          <w:sz w:val="28"/>
        </w:rPr>
        <w:t>专业技能</w:t>
      </w:r>
      <w:r>
        <w:rPr>
          <w:rFonts w:hint="eastAsia" w:ascii="微软雅黑" w:eastAsia="微软雅黑"/>
          <w:b/>
          <w:color w:val="3A4855"/>
          <w:spacing w:val="-14"/>
          <w:sz w:val="28"/>
        </w:rPr>
        <w:t xml:space="preserve">  </w:t>
      </w:r>
      <w:r>
        <w:rPr>
          <w:rFonts w:hint="eastAsia" w:ascii="微软雅黑" w:eastAsia="微软雅黑"/>
          <w:b/>
          <w:color w:val="3A4855"/>
          <w:w w:val="100"/>
          <w:sz w:val="28"/>
        </w:rPr>
        <w:t>/</w:t>
      </w:r>
      <w:r>
        <w:rPr>
          <w:rFonts w:hint="eastAsia" w:hAnsi="Microsoft YaHei UI" w:eastAsia="Microsoft YaHei UI" w:cs="Microsoft YaHei UI" w:asciiTheme="majorAscii"/>
          <w:b/>
          <w:i/>
          <w:iCs/>
          <w:color w:val="3A4855"/>
          <w:spacing w:val="-24"/>
          <w:sz w:val="28"/>
        </w:rPr>
        <w:t xml:space="preserve"> </w:t>
      </w:r>
      <w:r>
        <w:rPr>
          <w:rFonts w:hint="eastAsia" w:hAnsi="Microsoft YaHei UI" w:eastAsia="Microsoft YaHei UI" w:cs="Microsoft YaHei UI" w:asciiTheme="majorAscii"/>
          <w:b/>
          <w:i/>
          <w:iCs/>
          <w:color w:val="3A4855"/>
          <w:spacing w:val="-24"/>
          <w:sz w:val="28"/>
          <w:lang w:val="en-US" w:eastAsia="zh-CN"/>
        </w:rPr>
        <w:t>Skill</w:t>
      </w:r>
    </w:p>
    <w:p>
      <w:pPr>
        <w:pStyle w:val="3"/>
        <w:spacing w:before="54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548005</wp:posOffset>
                </wp:positionH>
                <wp:positionV relativeFrom="paragraph">
                  <wp:posOffset>6985</wp:posOffset>
                </wp:positionV>
                <wp:extent cx="6384290" cy="0"/>
                <wp:effectExtent l="0" t="0" r="0" b="0"/>
                <wp:wrapTopAndBottom/>
                <wp:docPr id="22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D9D9D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43.15pt;margin-top:0.55pt;height:0pt;width:502.7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YTX&#10;vtYAAAAHAQAADwAAAAAAAAABACAAAAAiAAAAZHJzL2Rvd25yZXYueG1sUEsBAhQAFAAAAAgAh07i&#10;QCe+GeTrAQAA3gMAAA4AAAAAAAAAAQAgAAAAJQEAAGRycy9lMm9Eb2MueG1sUEsFBgAAAAAGAAYA&#10;WQEAAIIFAAAAAA==&#10;">
                <v:fill on="f" focussize="0,0"/>
                <v:stroke weight="1pt" color="#D9D9D9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t>一．基本技能：</w:t>
      </w:r>
    </w:p>
    <w:p>
      <w:pPr>
        <w:pStyle w:val="14"/>
        <w:numPr>
          <w:ilvl w:val="0"/>
          <w:numId w:val="1"/>
        </w:numPr>
        <w:tabs>
          <w:tab w:val="left" w:pos="559"/>
          <w:tab w:val="left" w:pos="560"/>
        </w:tabs>
        <w:spacing w:before="55" w:after="0" w:line="240" w:lineRule="auto"/>
        <w:ind w:left="559" w:right="0" w:hanging="421"/>
        <w:jc w:val="left"/>
        <w:rPr>
          <w:rFonts w:ascii="Wingdings" w:hAnsi="Wingdings" w:eastAsia="Wingdings"/>
          <w:color w:val="535353"/>
          <w:sz w:val="21"/>
        </w:rPr>
      </w:pPr>
      <w:r>
        <w:rPr>
          <w:color w:val="535353"/>
          <w:sz w:val="21"/>
        </w:rPr>
        <w:t>1</w:t>
      </w:r>
      <w:r>
        <w:rPr>
          <w:color w:val="535353"/>
          <w:spacing w:val="-2"/>
          <w:sz w:val="21"/>
        </w:rPr>
        <w:t xml:space="preserve">、熟悉 </w:t>
      </w:r>
      <w:r>
        <w:rPr>
          <w:color w:val="535353"/>
          <w:sz w:val="21"/>
        </w:rPr>
        <w:t>HTML5、CSS3</w:t>
      </w:r>
      <w:r>
        <w:rPr>
          <w:color w:val="535353"/>
          <w:spacing w:val="-2"/>
          <w:sz w:val="21"/>
        </w:rPr>
        <w:t xml:space="preserve">、原生 </w:t>
      </w:r>
      <w:r>
        <w:rPr>
          <w:color w:val="535353"/>
          <w:sz w:val="21"/>
        </w:rPr>
        <w:t>JavaScript</w:t>
      </w:r>
      <w:r>
        <w:rPr>
          <w:color w:val="535353"/>
          <w:spacing w:val="-3"/>
          <w:sz w:val="21"/>
        </w:rPr>
        <w:t xml:space="preserve"> 开发，熟悉 </w:t>
      </w:r>
      <w:r>
        <w:rPr>
          <w:color w:val="535353"/>
          <w:sz w:val="21"/>
        </w:rPr>
        <w:t>Web</w:t>
      </w:r>
      <w:r>
        <w:rPr>
          <w:color w:val="535353"/>
          <w:spacing w:val="-3"/>
          <w:sz w:val="21"/>
        </w:rPr>
        <w:t xml:space="preserve"> 语义化;</w:t>
      </w:r>
    </w:p>
    <w:p>
      <w:pPr>
        <w:pStyle w:val="14"/>
        <w:numPr>
          <w:ilvl w:val="0"/>
          <w:numId w:val="1"/>
        </w:numPr>
        <w:tabs>
          <w:tab w:val="left" w:pos="585"/>
          <w:tab w:val="left" w:pos="586"/>
        </w:tabs>
        <w:spacing w:before="44" w:after="0" w:line="240" w:lineRule="auto"/>
        <w:ind w:left="585" w:right="0" w:hanging="421"/>
        <w:jc w:val="left"/>
        <w:rPr>
          <w:rFonts w:ascii="Wingdings" w:hAnsi="Wingdings" w:eastAsia="Wingdings"/>
          <w:sz w:val="21"/>
        </w:rPr>
      </w:pPr>
      <w:r>
        <w:rPr>
          <w:color w:val="535353"/>
          <w:sz w:val="21"/>
        </w:rPr>
        <w:t>2</w:t>
      </w:r>
      <w:r>
        <w:rPr>
          <w:color w:val="535353"/>
          <w:spacing w:val="-6"/>
          <w:sz w:val="21"/>
        </w:rPr>
        <w:t xml:space="preserve">、熟悉 </w:t>
      </w:r>
      <w:r>
        <w:rPr>
          <w:color w:val="535353"/>
          <w:sz w:val="21"/>
        </w:rPr>
        <w:t>ES6</w:t>
      </w:r>
      <w:r>
        <w:rPr>
          <w:color w:val="535353"/>
          <w:spacing w:val="-7"/>
          <w:sz w:val="21"/>
        </w:rPr>
        <w:t xml:space="preserve"> ，熟悉面向对象</w:t>
      </w:r>
      <w:r>
        <w:rPr>
          <w:rFonts w:hint="eastAsia"/>
          <w:color w:val="535353"/>
          <w:spacing w:val="-7"/>
          <w:sz w:val="21"/>
          <w:lang w:eastAsia="zh-CN"/>
        </w:rPr>
        <w:t>；</w:t>
      </w:r>
    </w:p>
    <w:p>
      <w:pPr>
        <w:pStyle w:val="14"/>
        <w:numPr>
          <w:ilvl w:val="0"/>
          <w:numId w:val="1"/>
        </w:numPr>
        <w:tabs>
          <w:tab w:val="left" w:pos="585"/>
          <w:tab w:val="left" w:pos="586"/>
        </w:tabs>
        <w:spacing w:before="44" w:after="0" w:line="240" w:lineRule="auto"/>
        <w:ind w:left="585" w:right="0" w:hanging="421"/>
        <w:jc w:val="left"/>
        <w:rPr>
          <w:rFonts w:ascii="Wingdings" w:hAnsi="Wingdings" w:eastAsia="Wingdings"/>
          <w:sz w:val="21"/>
        </w:rPr>
      </w:pPr>
      <w:r>
        <w:rPr>
          <w:rFonts w:hint="eastAsia"/>
          <w:color w:val="535353"/>
          <w:spacing w:val="-1"/>
          <w:sz w:val="21"/>
          <w:lang w:val="en-US" w:eastAsia="zh-CN"/>
        </w:rPr>
        <w:t>3</w:t>
      </w:r>
      <w:r>
        <w:rPr>
          <w:color w:val="535353"/>
          <w:spacing w:val="-1"/>
          <w:sz w:val="21"/>
        </w:rPr>
        <w:t>、</w:t>
      </w:r>
      <w:r>
        <w:rPr>
          <w:rFonts w:hint="eastAsia"/>
          <w:color w:val="535353"/>
          <w:spacing w:val="-1"/>
          <w:sz w:val="21"/>
          <w:lang w:val="en-US" w:eastAsia="zh-CN"/>
        </w:rPr>
        <w:t>了解</w:t>
      </w:r>
      <w:r>
        <w:rPr>
          <w:color w:val="535353"/>
          <w:spacing w:val="-1"/>
          <w:sz w:val="21"/>
        </w:rPr>
        <w:t xml:space="preserve">使用 </w:t>
      </w:r>
      <w:r>
        <w:rPr>
          <w:color w:val="535353"/>
          <w:sz w:val="21"/>
        </w:rPr>
        <w:t>underscore.js、lodash.js</w:t>
      </w:r>
      <w:r>
        <w:rPr>
          <w:color w:val="535353"/>
          <w:spacing w:val="-2"/>
          <w:sz w:val="21"/>
        </w:rPr>
        <w:t>等</w:t>
      </w:r>
      <w:r>
        <w:rPr>
          <w:rFonts w:hint="eastAsia"/>
          <w:color w:val="535353"/>
          <w:spacing w:val="-2"/>
          <w:sz w:val="21"/>
          <w:lang w:val="en-US" w:eastAsia="zh-CN"/>
        </w:rPr>
        <w:t>js</w:t>
      </w:r>
      <w:r>
        <w:rPr>
          <w:color w:val="535353"/>
          <w:spacing w:val="-2"/>
          <w:sz w:val="21"/>
        </w:rPr>
        <w:t>工具库；</w:t>
      </w:r>
    </w:p>
    <w:p>
      <w:pPr>
        <w:pStyle w:val="14"/>
        <w:numPr>
          <w:ilvl w:val="0"/>
          <w:numId w:val="1"/>
        </w:numPr>
        <w:tabs>
          <w:tab w:val="left" w:pos="585"/>
          <w:tab w:val="left" w:pos="586"/>
        </w:tabs>
        <w:spacing w:before="44" w:after="0" w:line="240" w:lineRule="auto"/>
        <w:ind w:left="585" w:right="0" w:hanging="421"/>
        <w:jc w:val="left"/>
        <w:rPr>
          <w:rFonts w:ascii="Wingdings" w:hAnsi="Wingdings" w:eastAsia="Wingdings"/>
          <w:color w:val="535353"/>
          <w:sz w:val="21"/>
        </w:rPr>
      </w:pPr>
      <w:r>
        <w:rPr>
          <w:rFonts w:hint="eastAsia"/>
          <w:color w:val="535353"/>
          <w:spacing w:val="-1"/>
          <w:sz w:val="21"/>
          <w:lang w:val="en-US" w:eastAsia="zh-CN"/>
        </w:rPr>
        <w:t>4</w:t>
      </w:r>
      <w:r>
        <w:rPr>
          <w:color w:val="535353"/>
          <w:spacing w:val="-1"/>
          <w:sz w:val="21"/>
        </w:rPr>
        <w:t xml:space="preserve">、熟练使用 </w:t>
      </w:r>
      <w:r>
        <w:rPr>
          <w:color w:val="535353"/>
          <w:sz w:val="21"/>
        </w:rPr>
        <w:t>Sass</w:t>
      </w:r>
      <w:r>
        <w:rPr>
          <w:rFonts w:hint="eastAsia"/>
          <w:color w:val="535353"/>
          <w:sz w:val="21"/>
          <w:lang w:val="en-US" w:eastAsia="zh-CN"/>
        </w:rPr>
        <w:t>/Less</w:t>
      </w:r>
      <w:r>
        <w:rPr>
          <w:color w:val="535353"/>
          <w:sz w:val="21"/>
        </w:rPr>
        <w:t>/Stylus/Css-in-js</w:t>
      </w:r>
      <w:r>
        <w:rPr>
          <w:color w:val="535353"/>
          <w:spacing w:val="-3"/>
          <w:sz w:val="21"/>
        </w:rPr>
        <w:t xml:space="preserve"> 等 </w:t>
      </w:r>
      <w:r>
        <w:rPr>
          <w:color w:val="535353"/>
          <w:sz w:val="21"/>
        </w:rPr>
        <w:t>Css</w:t>
      </w:r>
      <w:r>
        <w:rPr>
          <w:color w:val="535353"/>
          <w:spacing w:val="-3"/>
          <w:sz w:val="21"/>
        </w:rPr>
        <w:t xml:space="preserve"> </w:t>
      </w:r>
      <w:r>
        <w:rPr>
          <w:rFonts w:hint="eastAsia"/>
          <w:color w:val="535353"/>
          <w:spacing w:val="-3"/>
          <w:sz w:val="21"/>
          <w:lang w:val="en-US" w:eastAsia="zh-CN"/>
        </w:rPr>
        <w:t>预编译</w:t>
      </w:r>
      <w:r>
        <w:rPr>
          <w:color w:val="535353"/>
          <w:spacing w:val="-3"/>
          <w:sz w:val="21"/>
        </w:rPr>
        <w:t>样式框架</w:t>
      </w:r>
      <w:r>
        <w:rPr>
          <w:color w:val="535353"/>
          <w:spacing w:val="-2"/>
          <w:sz w:val="21"/>
        </w:rPr>
        <w:t>;</w:t>
      </w:r>
    </w:p>
    <w:p>
      <w:pPr>
        <w:pStyle w:val="14"/>
        <w:numPr>
          <w:ilvl w:val="0"/>
          <w:numId w:val="1"/>
        </w:numPr>
        <w:tabs>
          <w:tab w:val="left" w:pos="585"/>
          <w:tab w:val="left" w:pos="586"/>
        </w:tabs>
        <w:spacing w:before="44" w:after="0" w:line="240" w:lineRule="auto"/>
        <w:ind w:left="585" w:right="0" w:hanging="421"/>
        <w:jc w:val="left"/>
        <w:rPr>
          <w:rFonts w:ascii="Wingdings" w:hAnsi="Wingdings" w:eastAsia="Wingdings"/>
          <w:color w:val="535353"/>
          <w:sz w:val="21"/>
        </w:rPr>
      </w:pPr>
      <w:r>
        <w:rPr>
          <w:rFonts w:hint="eastAsia" w:cs="等线"/>
          <w:color w:val="535353"/>
          <w:sz w:val="21"/>
          <w:lang w:val="en-US" w:eastAsia="zh-CN"/>
        </w:rPr>
        <w:t>5、熟悉使用git管理代码；</w:t>
      </w:r>
    </w:p>
    <w:p>
      <w:pPr>
        <w:numPr>
          <w:ilvl w:val="0"/>
          <w:numId w:val="2"/>
        </w:numPr>
        <w:spacing w:before="44"/>
        <w:ind w:left="139" w:right="0" w:firstLine="0"/>
        <w:jc w:val="left"/>
        <w:rPr>
          <w:b/>
          <w:sz w:val="21"/>
        </w:rPr>
      </w:pPr>
      <w:r>
        <w:rPr>
          <w:b/>
          <w:sz w:val="21"/>
        </w:rPr>
        <w:t>PC 端：</w:t>
      </w:r>
    </w:p>
    <w:p>
      <w:pPr>
        <w:pStyle w:val="14"/>
        <w:numPr>
          <w:ilvl w:val="0"/>
          <w:numId w:val="1"/>
        </w:numPr>
        <w:tabs>
          <w:tab w:val="left" w:pos="559"/>
          <w:tab w:val="left" w:pos="560"/>
        </w:tabs>
        <w:spacing w:before="44" w:after="0" w:line="240" w:lineRule="auto"/>
        <w:ind w:left="559" w:right="0" w:hanging="421"/>
        <w:jc w:val="left"/>
        <w:rPr>
          <w:rFonts w:ascii="Wingdings" w:hAnsi="Wingdings" w:eastAsia="Wingdings"/>
          <w:color w:val="535353"/>
          <w:sz w:val="21"/>
        </w:rPr>
      </w:pPr>
      <w:r>
        <w:rPr>
          <w:color w:val="535353"/>
          <w:sz w:val="21"/>
        </w:rPr>
        <w:t>1</w:t>
      </w:r>
      <w:r>
        <w:rPr>
          <w:color w:val="535353"/>
          <w:spacing w:val="-1"/>
          <w:sz w:val="21"/>
        </w:rPr>
        <w:t>、熟练使用</w:t>
      </w:r>
      <w:r>
        <w:rPr>
          <w:rFonts w:hint="eastAsia"/>
          <w:color w:val="535353"/>
          <w:spacing w:val="-1"/>
          <w:sz w:val="21"/>
          <w:lang w:val="en-US" w:eastAsia="zh-CN"/>
        </w:rPr>
        <w:t xml:space="preserve"> react+原生</w:t>
      </w:r>
      <w:r>
        <w:rPr>
          <w:color w:val="535353"/>
          <w:sz w:val="21"/>
        </w:rPr>
        <w:t>Js</w:t>
      </w:r>
      <w:r>
        <w:rPr>
          <w:color w:val="535353"/>
          <w:spacing w:val="-1"/>
          <w:sz w:val="21"/>
        </w:rPr>
        <w:t xml:space="preserve"> 进行项目开发</w:t>
      </w:r>
      <w:r>
        <w:rPr>
          <w:rFonts w:hint="eastAsia"/>
          <w:color w:val="535353"/>
          <w:spacing w:val="-1"/>
          <w:sz w:val="21"/>
          <w:lang w:eastAsia="zh-CN"/>
        </w:rPr>
        <w:t>；</w:t>
      </w:r>
    </w:p>
    <w:p>
      <w:pPr>
        <w:pStyle w:val="14"/>
        <w:numPr>
          <w:ilvl w:val="0"/>
          <w:numId w:val="1"/>
        </w:numPr>
        <w:tabs>
          <w:tab w:val="left" w:pos="559"/>
          <w:tab w:val="left" w:pos="560"/>
        </w:tabs>
        <w:spacing w:before="44" w:after="0" w:line="240" w:lineRule="auto"/>
        <w:ind w:left="559" w:right="0" w:hanging="421"/>
        <w:jc w:val="left"/>
        <w:rPr>
          <w:rFonts w:ascii="Wingdings" w:hAnsi="Wingdings" w:eastAsia="Wingdings"/>
          <w:color w:val="535353"/>
          <w:sz w:val="21"/>
        </w:rPr>
      </w:pPr>
      <w:r>
        <w:rPr>
          <w:rFonts w:hint="eastAsia" w:cs="等线"/>
          <w:color w:val="535353"/>
          <w:spacing w:val="-2"/>
          <w:sz w:val="21"/>
          <w:lang w:val="en-US" w:eastAsia="zh-CN"/>
        </w:rPr>
        <w:t>2</w:t>
      </w:r>
      <w:r>
        <w:rPr>
          <w:rFonts w:hint="eastAsia" w:ascii="等线" w:hAnsi="等线" w:eastAsia="等线" w:cs="等线"/>
          <w:color w:val="535353"/>
          <w:spacing w:val="-2"/>
          <w:sz w:val="21"/>
          <w:lang w:val="en-US" w:eastAsia="zh-CN"/>
        </w:rPr>
        <w:t>、熟练使用 an</w:t>
      </w:r>
      <w:r>
        <w:rPr>
          <w:rFonts w:hint="eastAsia" w:cs="等线"/>
          <w:color w:val="535353"/>
          <w:spacing w:val="-2"/>
          <w:sz w:val="21"/>
          <w:lang w:val="en-US" w:eastAsia="zh-CN"/>
        </w:rPr>
        <w:t>td</w:t>
      </w:r>
      <w:r>
        <w:rPr>
          <w:rFonts w:hint="eastAsia" w:ascii="等线" w:hAnsi="等线" w:eastAsia="等线" w:cs="等线"/>
          <w:color w:val="535353"/>
          <w:spacing w:val="-2"/>
          <w:sz w:val="21"/>
          <w:lang w:val="en-US" w:eastAsia="zh-CN"/>
        </w:rPr>
        <w:t xml:space="preserve"> </w:t>
      </w:r>
      <w:r>
        <w:rPr>
          <w:rFonts w:hint="eastAsia" w:cs="等线"/>
          <w:color w:val="535353"/>
          <w:spacing w:val="-2"/>
          <w:sz w:val="21"/>
          <w:lang w:val="en-US" w:eastAsia="zh-CN"/>
        </w:rPr>
        <w:t>等流行UI</w:t>
      </w:r>
      <w:r>
        <w:rPr>
          <w:rFonts w:hint="eastAsia" w:ascii="等线" w:hAnsi="等线" w:eastAsia="等线" w:cs="等线"/>
          <w:color w:val="535353"/>
          <w:spacing w:val="-2"/>
          <w:sz w:val="21"/>
          <w:lang w:val="en-US" w:eastAsia="zh-CN"/>
        </w:rPr>
        <w:t>组件库</w:t>
      </w:r>
      <w:r>
        <w:rPr>
          <w:rFonts w:hint="eastAsia" w:cs="等线"/>
          <w:color w:val="535353"/>
          <w:spacing w:val="-2"/>
          <w:sz w:val="21"/>
          <w:lang w:val="en-US" w:eastAsia="zh-CN"/>
        </w:rPr>
        <w:t>；</w:t>
      </w:r>
    </w:p>
    <w:p>
      <w:pPr>
        <w:pStyle w:val="14"/>
        <w:numPr>
          <w:ilvl w:val="0"/>
          <w:numId w:val="1"/>
        </w:numPr>
        <w:tabs>
          <w:tab w:val="left" w:pos="559"/>
          <w:tab w:val="left" w:pos="560"/>
        </w:tabs>
        <w:spacing w:before="44" w:after="0" w:line="240" w:lineRule="auto"/>
        <w:ind w:left="559" w:right="0" w:hanging="421"/>
        <w:jc w:val="left"/>
        <w:rPr>
          <w:rFonts w:ascii="Wingdings" w:hAnsi="Wingdings" w:eastAsia="Wingdings"/>
          <w:color w:val="535353"/>
          <w:sz w:val="21"/>
        </w:rPr>
      </w:pPr>
      <w:r>
        <w:rPr>
          <w:rFonts w:hint="eastAsia"/>
          <w:color w:val="535353"/>
          <w:sz w:val="21"/>
          <w:lang w:val="en-US" w:eastAsia="zh-CN"/>
        </w:rPr>
        <w:t>3</w:t>
      </w:r>
      <w:r>
        <w:rPr>
          <w:color w:val="535353"/>
          <w:sz w:val="21"/>
        </w:rPr>
        <w:t>、了解公众号、小程序开发流程，了解微信支付流程</w:t>
      </w:r>
      <w:r>
        <w:rPr>
          <w:rFonts w:hint="eastAsia"/>
          <w:color w:val="535353"/>
          <w:sz w:val="21"/>
          <w:lang w:eastAsia="zh-CN"/>
        </w:rPr>
        <w:t>；</w:t>
      </w:r>
    </w:p>
    <w:p>
      <w:pPr>
        <w:spacing w:before="44"/>
        <w:ind w:left="139" w:right="0" w:firstLine="0"/>
        <w:jc w:val="left"/>
        <w:rPr>
          <w:b/>
          <w:sz w:val="21"/>
        </w:rPr>
      </w:pPr>
      <w:r>
        <w:rPr>
          <w:rFonts w:hint="eastAsia"/>
          <w:b/>
          <w:sz w:val="21"/>
          <w:lang w:val="en-US" w:eastAsia="zh-CN"/>
        </w:rPr>
        <w:t>三</w:t>
      </w:r>
      <w:r>
        <w:rPr>
          <w:b/>
          <w:sz w:val="21"/>
        </w:rPr>
        <w:t>．WEB 框架：</w:t>
      </w:r>
    </w:p>
    <w:p>
      <w:pPr>
        <w:pStyle w:val="14"/>
        <w:numPr>
          <w:ilvl w:val="0"/>
          <w:numId w:val="1"/>
        </w:numPr>
        <w:tabs>
          <w:tab w:val="left" w:pos="585"/>
          <w:tab w:val="left" w:pos="586"/>
        </w:tabs>
        <w:spacing w:before="44" w:after="0" w:line="240" w:lineRule="auto"/>
        <w:ind w:left="585" w:right="0" w:hanging="421"/>
        <w:jc w:val="left"/>
        <w:rPr>
          <w:rFonts w:ascii="Wingdings" w:hAnsi="Wingdings" w:eastAsia="Wingdings"/>
          <w:color w:val="535353"/>
          <w:sz w:val="21"/>
        </w:rPr>
      </w:pPr>
      <w:r>
        <w:rPr>
          <w:color w:val="535353"/>
          <w:sz w:val="21"/>
        </w:rPr>
        <w:t>1</w:t>
      </w:r>
      <w:r>
        <w:rPr>
          <w:color w:val="535353"/>
          <w:spacing w:val="-1"/>
          <w:sz w:val="21"/>
        </w:rPr>
        <w:t>、</w:t>
      </w:r>
      <w:r>
        <w:rPr>
          <w:rFonts w:hint="eastAsia"/>
          <w:color w:val="535353"/>
          <w:spacing w:val="-1"/>
          <w:sz w:val="21"/>
          <w:lang w:val="en-US" w:eastAsia="zh-CN"/>
        </w:rPr>
        <w:t>了解</w:t>
      </w:r>
      <w:r>
        <w:rPr>
          <w:color w:val="535353"/>
          <w:spacing w:val="-1"/>
          <w:sz w:val="21"/>
        </w:rPr>
        <w:t xml:space="preserve"> </w:t>
      </w:r>
      <w:r>
        <w:rPr>
          <w:color w:val="535353"/>
          <w:sz w:val="21"/>
        </w:rPr>
        <w:t>MVVM</w:t>
      </w:r>
      <w:r>
        <w:rPr>
          <w:color w:val="535353"/>
          <w:spacing w:val="-4"/>
          <w:sz w:val="21"/>
        </w:rPr>
        <w:t xml:space="preserve"> 和 </w:t>
      </w:r>
      <w:r>
        <w:rPr>
          <w:color w:val="535353"/>
          <w:sz w:val="21"/>
        </w:rPr>
        <w:t>MVC</w:t>
      </w:r>
      <w:r>
        <w:rPr>
          <w:rFonts w:hint="eastAsia"/>
          <w:color w:val="535353"/>
          <w:sz w:val="21"/>
          <w:lang w:val="en-US" w:eastAsia="zh-CN"/>
        </w:rPr>
        <w:t>思想</w:t>
      </w:r>
      <w:r>
        <w:rPr>
          <w:color w:val="535353"/>
          <w:sz w:val="21"/>
        </w:rPr>
        <w:t>；</w:t>
      </w:r>
    </w:p>
    <w:p>
      <w:pPr>
        <w:pStyle w:val="14"/>
        <w:numPr>
          <w:ilvl w:val="0"/>
          <w:numId w:val="1"/>
        </w:numPr>
        <w:tabs>
          <w:tab w:val="left" w:pos="585"/>
          <w:tab w:val="left" w:pos="586"/>
        </w:tabs>
        <w:spacing w:before="44" w:after="0" w:line="240" w:lineRule="auto"/>
        <w:ind w:left="585" w:right="0" w:hanging="421"/>
        <w:jc w:val="left"/>
        <w:rPr>
          <w:rFonts w:ascii="Wingdings" w:hAnsi="Wingdings" w:eastAsia="Wingdings"/>
          <w:color w:val="535353"/>
          <w:sz w:val="21"/>
        </w:rPr>
      </w:pPr>
      <w:r>
        <w:rPr>
          <w:rFonts w:hint="eastAsia"/>
          <w:color w:val="535353"/>
          <w:spacing w:val="-1"/>
          <w:sz w:val="21"/>
          <w:lang w:val="en-US" w:eastAsia="zh-CN"/>
        </w:rPr>
        <w:t>2</w:t>
      </w:r>
      <w:r>
        <w:rPr>
          <w:color w:val="535353"/>
          <w:spacing w:val="-1"/>
          <w:sz w:val="21"/>
        </w:rPr>
        <w:t>、熟悉</w:t>
      </w:r>
      <w:r>
        <w:rPr>
          <w:rFonts w:hint="eastAsia"/>
          <w:color w:val="535353"/>
          <w:spacing w:val="-1"/>
          <w:sz w:val="21"/>
          <w:lang w:val="en-US" w:eastAsia="zh-CN"/>
        </w:rPr>
        <w:t xml:space="preserve"> </w:t>
      </w:r>
      <w:r>
        <w:rPr>
          <w:color w:val="535353"/>
          <w:sz w:val="21"/>
        </w:rPr>
        <w:t>react、vue</w:t>
      </w:r>
      <w:r>
        <w:rPr>
          <w:color w:val="535353"/>
          <w:spacing w:val="-3"/>
          <w:sz w:val="21"/>
        </w:rPr>
        <w:t xml:space="preserve"> 等前端流行框架</w:t>
      </w:r>
      <w:r>
        <w:rPr>
          <w:rFonts w:hint="eastAsia"/>
          <w:color w:val="535353"/>
          <w:spacing w:val="-3"/>
          <w:sz w:val="21"/>
          <w:lang w:eastAsia="zh-CN"/>
        </w:rPr>
        <w:t>；</w:t>
      </w:r>
    </w:p>
    <w:p>
      <w:pPr>
        <w:pStyle w:val="14"/>
        <w:numPr>
          <w:ilvl w:val="0"/>
          <w:numId w:val="1"/>
        </w:numPr>
        <w:tabs>
          <w:tab w:val="left" w:pos="585"/>
          <w:tab w:val="left" w:pos="586"/>
        </w:tabs>
        <w:spacing w:before="44" w:after="0" w:line="240" w:lineRule="auto"/>
        <w:ind w:left="585" w:right="0" w:hanging="421"/>
        <w:jc w:val="left"/>
        <w:rPr>
          <w:rFonts w:ascii="Wingdings" w:hAnsi="Wingdings" w:eastAsia="Wingdings"/>
          <w:color w:val="535353"/>
          <w:sz w:val="21"/>
        </w:rPr>
      </w:pPr>
      <w:r>
        <w:rPr>
          <w:rFonts w:hint="eastAsia"/>
          <w:color w:val="535353"/>
          <w:spacing w:val="-3"/>
          <w:sz w:val="21"/>
          <w:lang w:val="en-US" w:eastAsia="zh-CN"/>
        </w:rPr>
        <w:t>3、熟悉</w:t>
      </w:r>
      <w:r>
        <w:rPr>
          <w:color w:val="535353"/>
          <w:spacing w:val="-3"/>
          <w:sz w:val="21"/>
        </w:rPr>
        <w:t xml:space="preserve">应用 </w:t>
      </w:r>
      <w:r>
        <w:rPr>
          <w:color w:val="535353"/>
          <w:sz w:val="21"/>
        </w:rPr>
        <w:t>redux、</w:t>
      </w:r>
      <w:r>
        <w:rPr>
          <w:rFonts w:hint="eastAsia"/>
          <w:color w:val="535353"/>
          <w:spacing w:val="-3"/>
          <w:sz w:val="21"/>
          <w:lang w:val="en-US" w:eastAsia="zh-CN"/>
        </w:rPr>
        <w:t>dva、</w:t>
      </w:r>
      <w:r>
        <w:rPr>
          <w:color w:val="535353"/>
          <w:sz w:val="21"/>
        </w:rPr>
        <w:t>mobx</w:t>
      </w:r>
      <w:r>
        <w:rPr>
          <w:color w:val="535353"/>
          <w:spacing w:val="-1"/>
          <w:sz w:val="21"/>
        </w:rPr>
        <w:t xml:space="preserve"> 等状态管理工具</w:t>
      </w:r>
      <w:r>
        <w:rPr>
          <w:rFonts w:hint="eastAsia"/>
          <w:color w:val="535353"/>
          <w:spacing w:val="-1"/>
          <w:sz w:val="21"/>
          <w:lang w:eastAsia="zh-CN"/>
        </w:rPr>
        <w:t>；</w:t>
      </w:r>
    </w:p>
    <w:p>
      <w:pPr>
        <w:pStyle w:val="14"/>
        <w:numPr>
          <w:ilvl w:val="0"/>
          <w:numId w:val="1"/>
        </w:numPr>
        <w:tabs>
          <w:tab w:val="left" w:pos="585"/>
          <w:tab w:val="left" w:pos="586"/>
        </w:tabs>
        <w:spacing w:before="44" w:after="0" w:line="240" w:lineRule="auto"/>
        <w:ind w:left="585" w:right="0" w:hanging="421"/>
        <w:jc w:val="left"/>
        <w:rPr>
          <w:rFonts w:ascii="Wingdings" w:hAnsi="Wingdings" w:eastAsia="Wingdings"/>
          <w:color w:val="535353"/>
          <w:sz w:val="21"/>
        </w:rPr>
      </w:pPr>
      <w:r>
        <w:rPr>
          <w:rFonts w:hint="eastAsia"/>
          <w:color w:val="535353"/>
          <w:spacing w:val="-1"/>
          <w:sz w:val="21"/>
          <w:lang w:val="en-US" w:eastAsia="zh-CN"/>
        </w:rPr>
        <w:t>4</w:t>
      </w:r>
      <w:r>
        <w:rPr>
          <w:color w:val="535353"/>
          <w:spacing w:val="-1"/>
          <w:sz w:val="21"/>
        </w:rPr>
        <w:t>、</w:t>
      </w:r>
      <w:r>
        <w:rPr>
          <w:rFonts w:hint="eastAsia"/>
          <w:color w:val="535353"/>
          <w:spacing w:val="-1"/>
          <w:sz w:val="21"/>
          <w:lang w:val="en-US" w:eastAsia="zh-CN"/>
        </w:rPr>
        <w:t>了解</w:t>
      </w:r>
      <w:r>
        <w:rPr>
          <w:color w:val="535353"/>
          <w:spacing w:val="-1"/>
          <w:sz w:val="21"/>
        </w:rPr>
        <w:t xml:space="preserve">配置 </w:t>
      </w:r>
      <w:r>
        <w:rPr>
          <w:color w:val="535353"/>
          <w:sz w:val="21"/>
        </w:rPr>
        <w:t>webpack4。</w:t>
      </w:r>
    </w:p>
    <w:p>
      <w:pPr>
        <w:pStyle w:val="9"/>
        <w:rPr>
          <w:sz w:val="24"/>
        </w:rPr>
      </w:pPr>
    </w:p>
    <w:p>
      <w:pPr>
        <w:pStyle w:val="9"/>
        <w:rPr>
          <w:sz w:val="24"/>
        </w:rPr>
      </w:pPr>
    </w:p>
    <w:p>
      <w:pPr>
        <w:spacing w:before="190"/>
        <w:ind w:left="148" w:right="0" w:firstLine="0"/>
        <w:jc w:val="left"/>
        <w:rPr>
          <w:rFonts w:hint="default" w:ascii="微软雅黑" w:eastAsia="微软雅黑"/>
          <w:i/>
          <w:sz w:val="29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542925</wp:posOffset>
                </wp:positionH>
                <wp:positionV relativeFrom="paragraph">
                  <wp:posOffset>480695</wp:posOffset>
                </wp:positionV>
                <wp:extent cx="6384290" cy="0"/>
                <wp:effectExtent l="0" t="0" r="0" b="0"/>
                <wp:wrapTopAndBottom/>
                <wp:docPr id="23" name="直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D9D9D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3" o:spid="_x0000_s1026" o:spt="20" style="position:absolute;left:0pt;margin-left:42.75pt;margin-top:37.85pt;height:0pt;width:502.7pt;mso-position-horizontal-relative:page;mso-wrap-distance-bottom:0pt;mso-wrap-distance-top:0pt;z-index:-251648000;mso-width-relative:page;mso-height-relative:page;" filled="f" stroked="t" coordsize="21600,21600" o:gfxdata="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0m2/HZAAAACQEAAA8AAAAAAAAAAQAgAAAAIgAAAGRycy9kb3ducmV2LnhtbFBLAQIUABQAAAAI&#10;AIdO4kBVVRPN7AEAAN4DAAAOAAAAAAAAAAEAIAAAACgBAABkcnMvZTJvRG9jLnhtbFBLBQYAAAAA&#10;BgAGAFkBAACGBQAAAAA=&#10;">
                <v:fill on="f" focussize="0,0"/>
                <v:stroke weight="1pt" color="#D9D9D9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ascii="微软雅黑" w:eastAsia="微软雅黑"/>
          <w:b/>
          <w:color w:val="3A4855"/>
          <w:spacing w:val="-2"/>
          <w:w w:val="100"/>
          <w:sz w:val="28"/>
        </w:rPr>
        <w:t>项目经历</w:t>
      </w:r>
      <w:r>
        <w:rPr>
          <w:rFonts w:hint="eastAsia" w:ascii="微软雅黑" w:eastAsia="微软雅黑"/>
          <w:b/>
          <w:color w:val="3A4855"/>
          <w:spacing w:val="-14"/>
          <w:sz w:val="28"/>
        </w:rPr>
        <w:t xml:space="preserve">  </w:t>
      </w:r>
      <w:r>
        <w:rPr>
          <w:rFonts w:hint="eastAsia" w:ascii="微软雅黑" w:eastAsia="微软雅黑"/>
          <w:b/>
          <w:color w:val="3A4855"/>
          <w:w w:val="100"/>
          <w:sz w:val="28"/>
        </w:rPr>
        <w:t>/</w:t>
      </w:r>
      <w:r>
        <w:rPr>
          <w:rFonts w:hint="eastAsia" w:ascii="微软雅黑" w:eastAsia="微软雅黑"/>
          <w:b/>
          <w:color w:val="3A4855"/>
          <w:spacing w:val="-27"/>
          <w:sz w:val="28"/>
        </w:rPr>
        <w:t xml:space="preserve"> </w:t>
      </w:r>
      <w:r>
        <w:rPr>
          <w:rFonts w:hint="eastAsia" w:ascii="微软雅黑" w:eastAsia="微软雅黑"/>
          <w:b/>
          <w:color w:val="3A4855"/>
          <w:spacing w:val="-27"/>
          <w:sz w:val="28"/>
          <w:lang w:val="en-US" w:eastAsia="zh-CN"/>
        </w:rPr>
        <w:t xml:space="preserve"> </w:t>
      </w:r>
      <w:r>
        <w:rPr>
          <w:rFonts w:hint="eastAsia" w:eastAsia="微软雅黑" w:asciiTheme="majorAscii"/>
          <w:b/>
          <w:i/>
          <w:iCs/>
          <w:color w:val="3A4855"/>
          <w:spacing w:val="-27"/>
          <w:sz w:val="28"/>
          <w:lang w:val="en-US" w:eastAsia="zh-CN"/>
        </w:rPr>
        <w:t>Project</w:t>
      </w:r>
    </w:p>
    <w:p>
      <w:pPr>
        <w:pStyle w:val="2"/>
        <w:numPr>
          <w:ilvl w:val="0"/>
          <w:numId w:val="3"/>
        </w:numPr>
        <w:tabs>
          <w:tab w:val="left" w:pos="461"/>
        </w:tabs>
        <w:spacing w:before="65" w:after="0" w:line="346" w:lineRule="exact"/>
        <w:ind w:left="460" w:right="0" w:hanging="313"/>
        <w:jc w:val="left"/>
        <w:rPr>
          <w:color w:val="404040"/>
        </w:rPr>
      </w:pPr>
      <w:r>
        <w:rPr>
          <w:rFonts w:hint="eastAsia"/>
          <w:color w:val="404040"/>
        </w:rPr>
        <w:t xml:space="preserve">会课-教师端 </w:t>
      </w:r>
      <w:r>
        <w:rPr>
          <w:color w:val="404040"/>
        </w:rPr>
        <w:t>（PC</w:t>
      </w:r>
      <w:r>
        <w:rPr>
          <w:color w:val="404040"/>
          <w:spacing w:val="-3"/>
        </w:rPr>
        <w:t xml:space="preserve"> 端</w:t>
      </w:r>
      <w:r>
        <w:rPr>
          <w:color w:val="404040"/>
        </w:rPr>
        <w:t>）</w:t>
      </w:r>
    </w:p>
    <w:p>
      <w:pPr>
        <w:pStyle w:val="4"/>
        <w:spacing w:line="270" w:lineRule="exact"/>
      </w:pPr>
      <w:r>
        <w:t>项目简介：</w:t>
      </w:r>
    </w:p>
    <w:p>
      <w:pPr>
        <w:pStyle w:val="9"/>
        <w:bidi w:val="0"/>
        <w:ind w:firstLine="600" w:firstLineChars="300"/>
        <w:rPr>
          <w:rFonts w:hint="eastAsia"/>
        </w:rPr>
      </w:pPr>
      <w:r>
        <w:rPr>
          <w:rFonts w:hint="eastAsia"/>
        </w:rPr>
        <w:t xml:space="preserve">1、针对教师线上设计试卷、课后题、查看报告，具有多元化的出题方式、智能判题且支持分层 教学 </w:t>
      </w:r>
    </w:p>
    <w:p>
      <w:pPr>
        <w:pStyle w:val="9"/>
        <w:spacing w:line="271" w:lineRule="exact"/>
        <w:ind w:left="568"/>
        <w:rPr>
          <w:rFonts w:hint="eastAsia"/>
        </w:rPr>
      </w:pPr>
      <w:r>
        <w:rPr>
          <w:rFonts w:hint="eastAsia"/>
        </w:rPr>
        <w:t xml:space="preserve">2、主要功能为教学系统、考试中心、资源库、评测报告、题库等 </w:t>
      </w:r>
    </w:p>
    <w:p>
      <w:pPr>
        <w:pStyle w:val="9"/>
        <w:spacing w:line="271" w:lineRule="exact"/>
        <w:ind w:left="568"/>
        <w:rPr>
          <w:rFonts w:hint="eastAsia"/>
        </w:rPr>
      </w:pPr>
    </w:p>
    <w:p>
      <w:pPr>
        <w:pStyle w:val="4"/>
        <w:spacing w:line="271" w:lineRule="exact"/>
      </w:pPr>
      <w:r>
        <w:t>项目职责：</w:t>
      </w:r>
    </w:p>
    <w:p>
      <w:pPr>
        <w:pStyle w:val="9"/>
        <w:spacing w:line="271" w:lineRule="exact"/>
        <w:ind w:left="568"/>
      </w:pPr>
      <w:r>
        <w:rPr>
          <w:color w:val="333333"/>
        </w:rPr>
        <w:t>负责</w:t>
      </w:r>
      <w:r>
        <w:rPr>
          <w:rFonts w:hint="eastAsia"/>
          <w:color w:val="333333"/>
          <w:lang w:val="en-US" w:eastAsia="zh-CN"/>
        </w:rPr>
        <w:t>PC端</w:t>
      </w:r>
      <w:r>
        <w:rPr>
          <w:color w:val="333333"/>
        </w:rPr>
        <w:t>开发，负责项目中可视化组件的开发和其相应的状态管理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</w:rPr>
        <w:t xml:space="preserve">根据效果图完成页面开发，配合后端进行接口的调整和更改，性能优化 </w:t>
      </w:r>
    </w:p>
    <w:p>
      <w:pPr>
        <w:pStyle w:val="4"/>
        <w:spacing w:line="272" w:lineRule="exact"/>
      </w:pPr>
      <w:r>
        <w:t>采用技术：</w:t>
      </w:r>
    </w:p>
    <w:p>
      <w:pPr>
        <w:pStyle w:val="9"/>
        <w:numPr>
          <w:ilvl w:val="1"/>
          <w:numId w:val="3"/>
        </w:numPr>
        <w:bidi w:val="0"/>
        <w:rPr>
          <w:rFonts w:hint="eastAsia"/>
        </w:rPr>
      </w:pPr>
      <w:r>
        <w:rPr>
          <w:rFonts w:hint="eastAsia"/>
        </w:rPr>
        <w:t>使用 react 全家桶搭建项目；</w:t>
      </w:r>
    </w:p>
    <w:p>
      <w:pPr>
        <w:pStyle w:val="9"/>
        <w:numPr>
          <w:ilvl w:val="1"/>
          <w:numId w:val="3"/>
        </w:numPr>
        <w:bidi w:val="0"/>
        <w:rPr>
          <w:rFonts w:hint="eastAsia"/>
        </w:rPr>
      </w:pPr>
      <w:r>
        <w:rPr>
          <w:rFonts w:hint="eastAsia"/>
        </w:rPr>
        <w:t>使用 webpack 进行前端工程化开发；</w:t>
      </w:r>
    </w:p>
    <w:p>
      <w:pPr>
        <w:pStyle w:val="9"/>
        <w:numPr>
          <w:ilvl w:val="1"/>
          <w:numId w:val="3"/>
        </w:numPr>
        <w:bidi w:val="0"/>
        <w:jc w:val="left"/>
        <w:rPr>
          <w:rFonts w:hint="eastAsia"/>
        </w:rPr>
      </w:pPr>
      <w:r>
        <w:rPr>
          <w:rFonts w:hint="eastAsia"/>
        </w:rPr>
        <w:t>mock+json-sever</w:t>
      </w:r>
      <w:r>
        <w:rPr>
          <w:rFonts w:hint="eastAsia"/>
          <w:lang w:val="en-US" w:eastAsia="zh-CN"/>
        </w:rPr>
        <w:t xml:space="preserve"> 模拟真实情况开发</w:t>
      </w:r>
      <w:r>
        <w:rPr>
          <w:rFonts w:hint="eastAsia"/>
        </w:rPr>
        <w:t xml:space="preserve"> ；</w:t>
      </w:r>
    </w:p>
    <w:p>
      <w:pPr>
        <w:pStyle w:val="9"/>
        <w:numPr>
          <w:ilvl w:val="1"/>
          <w:numId w:val="3"/>
        </w:numPr>
        <w:bidi w:val="0"/>
        <w:rPr>
          <w:rFonts w:hint="eastAsia"/>
        </w:rPr>
      </w:pPr>
      <w:r>
        <w:rPr>
          <w:rFonts w:hint="eastAsia"/>
        </w:rPr>
        <w:t>使用第三方功能插件，例如 lodash 进行函数的防抖和节流</w:t>
      </w:r>
      <w:r>
        <w:rPr>
          <w:rFonts w:hint="eastAsia"/>
          <w:lang w:eastAsia="zh-CN"/>
        </w:rPr>
        <w:t>；</w:t>
      </w:r>
    </w:p>
    <w:p>
      <w:pPr>
        <w:pStyle w:val="9"/>
        <w:numPr>
          <w:ilvl w:val="1"/>
          <w:numId w:val="3"/>
        </w:numPr>
        <w:bidi w:val="0"/>
        <w:rPr>
          <w:rFonts w:hint="eastAsia"/>
        </w:rPr>
      </w:pPr>
      <w:r>
        <w:rPr>
          <w:rFonts w:hint="eastAsia"/>
        </w:rPr>
        <w:t xml:space="preserve">使用 ant-design 作 UI 组件库，echarts 图表库，开发功能模块； </w:t>
      </w:r>
    </w:p>
    <w:p>
      <w:pPr>
        <w:pStyle w:val="9"/>
        <w:numPr>
          <w:ilvl w:val="1"/>
          <w:numId w:val="3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用node做中间层进行数据请求</w:t>
      </w:r>
    </w:p>
    <w:p>
      <w:pPr>
        <w:pStyle w:val="9"/>
        <w:spacing w:before="9"/>
      </w:pPr>
    </w:p>
    <w:p>
      <w:pPr>
        <w:pStyle w:val="2"/>
        <w:numPr>
          <w:ilvl w:val="0"/>
          <w:numId w:val="3"/>
        </w:numPr>
        <w:tabs>
          <w:tab w:val="left" w:pos="406"/>
        </w:tabs>
        <w:spacing w:before="0" w:after="0" w:line="347" w:lineRule="exact"/>
        <w:ind w:left="405" w:right="0" w:hanging="258"/>
        <w:jc w:val="left"/>
        <w:rPr>
          <w:color w:val="414141"/>
        </w:rPr>
      </w:pPr>
      <w:r>
        <w:rPr>
          <w:rFonts w:hint="eastAsia"/>
          <w:color w:val="404040"/>
        </w:rPr>
        <w:t>会课-</w:t>
      </w:r>
      <w:r>
        <w:rPr>
          <w:rFonts w:hint="eastAsia"/>
          <w:color w:val="404040"/>
          <w:lang w:val="en-US" w:eastAsia="zh-CN"/>
        </w:rPr>
        <w:t>题库</w:t>
      </w:r>
      <w:r>
        <w:rPr>
          <w:rFonts w:hint="eastAsia"/>
          <w:color w:val="404040"/>
        </w:rPr>
        <w:t xml:space="preserve"> </w:t>
      </w:r>
      <w:r>
        <w:rPr>
          <w:color w:val="404040"/>
        </w:rPr>
        <w:t>（PC</w:t>
      </w:r>
      <w:r>
        <w:rPr>
          <w:color w:val="404040"/>
          <w:spacing w:val="-3"/>
        </w:rPr>
        <w:t xml:space="preserve"> 端</w:t>
      </w:r>
      <w:r>
        <w:rPr>
          <w:color w:val="404040"/>
        </w:rPr>
        <w:t>）</w:t>
      </w:r>
    </w:p>
    <w:p>
      <w:pPr>
        <w:pStyle w:val="4"/>
        <w:spacing w:line="272" w:lineRule="exact"/>
        <w:rPr>
          <w:rFonts w:hint="default" w:eastAsia="等线"/>
          <w:lang w:val="en-US" w:eastAsia="zh-CN"/>
        </w:rPr>
      </w:pPr>
      <w:r>
        <w:t>项目</w:t>
      </w:r>
      <w:r>
        <w:rPr>
          <w:rFonts w:hint="eastAsia"/>
          <w:lang w:val="en-US" w:eastAsia="zh-CN"/>
        </w:rPr>
        <w:t>简介</w:t>
      </w:r>
      <w:r>
        <w:t>：</w:t>
      </w:r>
    </w:p>
    <w:p>
      <w:pPr>
        <w:pStyle w:val="9"/>
        <w:bidi w:val="0"/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1、教师端的重要模块之一，单独维护开发，能够给教师提供在线选题，加入试题篮，制作试卷，生成答题卡等功能 。</w:t>
      </w:r>
    </w:p>
    <w:p>
      <w:pPr>
        <w:pStyle w:val="9"/>
        <w:bidi w:val="0"/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2、主要功能有在线选题、校本题库、练习册、热门试卷、精品试题、草稿箱等</w:t>
      </w:r>
    </w:p>
    <w:p>
      <w:pPr>
        <w:pStyle w:val="4"/>
        <w:spacing w:line="272" w:lineRule="exact"/>
      </w:pPr>
      <w:r>
        <w:t>项目职责：</w:t>
      </w:r>
    </w:p>
    <w:p>
      <w:pPr>
        <w:ind w:firstLine="600" w:firstLineChars="300"/>
        <w:rPr>
          <w:rFonts w:hint="default" w:eastAsia="等线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负责部分模块的迭代开发和维护</w:t>
      </w:r>
    </w:p>
    <w:p>
      <w:pPr>
        <w:pStyle w:val="4"/>
        <w:spacing w:line="282" w:lineRule="exact"/>
      </w:pPr>
      <w:r>
        <w:t>采用技术：</w:t>
      </w:r>
    </w:p>
    <w:p>
      <w:pPr>
        <w:pStyle w:val="9"/>
        <w:numPr>
          <w:ilvl w:val="0"/>
          <w:numId w:val="0"/>
        </w:numPr>
        <w:spacing w:line="299" w:lineRule="exact"/>
        <w:ind w:right="0" w:rightChars="0" w:firstLine="600" w:firstLineChars="300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1、项目采用 umi 和 dva 作为项目开发技术栈 </w:t>
      </w:r>
    </w:p>
    <w:p>
      <w:pPr>
        <w:pStyle w:val="9"/>
        <w:numPr>
          <w:ilvl w:val="0"/>
          <w:numId w:val="0"/>
        </w:numPr>
        <w:spacing w:line="299" w:lineRule="exact"/>
        <w:ind w:right="0" w:rightChars="0" w:firstLine="600" w:firstLineChars="300"/>
        <w:rPr>
          <w:rFonts w:hint="eastAsia"/>
          <w:color w:val="333333"/>
        </w:rPr>
      </w:pPr>
      <w:r>
        <w:rPr>
          <w:rFonts w:hint="eastAsia"/>
          <w:color w:val="333333"/>
        </w:rPr>
        <w:t>2、使用 ant-design 作 UI 组件库，开发功能模块</w:t>
      </w:r>
    </w:p>
    <w:p>
      <w:pPr>
        <w:pStyle w:val="9"/>
        <w:numPr>
          <w:ilvl w:val="0"/>
          <w:numId w:val="0"/>
        </w:numPr>
        <w:spacing w:line="299" w:lineRule="exact"/>
        <w:ind w:right="0" w:rightChars="0" w:firstLine="600" w:firstLineChars="300"/>
        <w:rPr>
          <w:rFonts w:hint="default"/>
          <w:color w:val="333333"/>
          <w:lang w:val="en-US" w:eastAsia="zh-CN"/>
        </w:rPr>
      </w:pPr>
      <w:r>
        <w:rPr>
          <w:rFonts w:hint="eastAsia"/>
          <w:color w:val="333333"/>
        </w:rPr>
        <w:t>3、使用</w:t>
      </w:r>
      <w:r>
        <w:rPr>
          <w:rFonts w:hint="eastAsia"/>
          <w:color w:val="333333"/>
          <w:lang w:val="en-US" w:eastAsia="zh-CN"/>
        </w:rPr>
        <w:t xml:space="preserve"> dva 进行数据的状态管理</w:t>
      </w:r>
    </w:p>
    <w:p>
      <w:pPr>
        <w:pStyle w:val="9"/>
        <w:numPr>
          <w:ilvl w:val="0"/>
          <w:numId w:val="0"/>
        </w:numPr>
        <w:spacing w:line="299" w:lineRule="exact"/>
        <w:ind w:right="0" w:rightChars="0" w:firstLine="600" w:firstLineChars="300"/>
        <w:rPr>
          <w:rFonts w:hint="eastAsia"/>
          <w:color w:val="333333"/>
        </w:rPr>
      </w:pPr>
      <w:r>
        <w:rPr>
          <w:rFonts w:hint="eastAsia"/>
          <w:color w:val="333333"/>
        </w:rPr>
        <w:t>4、使用 less 进行 css 编写样式文件</w:t>
      </w:r>
    </w:p>
    <w:p>
      <w:pPr>
        <w:pStyle w:val="9"/>
        <w:numPr>
          <w:ilvl w:val="0"/>
          <w:numId w:val="0"/>
        </w:numPr>
        <w:spacing w:line="299" w:lineRule="exact"/>
        <w:ind w:right="0" w:rightChars="0" w:firstLine="600" w:firstLineChars="300"/>
        <w:rPr>
          <w:rFonts w:hint="default"/>
          <w:color w:val="333333"/>
          <w:lang w:val="en-US" w:eastAsia="zh-CN"/>
        </w:rPr>
      </w:pPr>
      <w:r>
        <w:rPr>
          <w:rFonts w:hint="eastAsia"/>
          <w:color w:val="333333"/>
          <w:lang w:val="en-US" w:eastAsia="zh-CN"/>
        </w:rPr>
        <w:t>5、使用lodash、betterScroll、moment等类库开发组件</w:t>
      </w:r>
    </w:p>
    <w:p>
      <w:pPr>
        <w:pStyle w:val="9"/>
        <w:numPr>
          <w:ilvl w:val="0"/>
          <w:numId w:val="0"/>
        </w:numPr>
        <w:spacing w:line="299" w:lineRule="exact"/>
        <w:ind w:right="0" w:rightChars="0" w:firstLine="600" w:firstLineChars="300"/>
        <w:rPr>
          <w:rFonts w:hint="default"/>
          <w:color w:val="333333"/>
          <w:lang w:val="en-US" w:eastAsia="zh-CN"/>
        </w:rPr>
      </w:pPr>
      <w:r>
        <w:rPr>
          <w:rFonts w:hint="eastAsia"/>
          <w:color w:val="333333"/>
          <w:lang w:val="en-US" w:eastAsia="zh-CN"/>
        </w:rPr>
        <w:t>6、使用easy</w:t>
      </w:r>
      <w:r>
        <w:rPr>
          <w:rFonts w:hint="eastAsia"/>
        </w:rPr>
        <w:t>mock</w:t>
      </w:r>
      <w:r>
        <w:rPr>
          <w:rFonts w:hint="eastAsia"/>
          <w:lang w:val="en-US" w:eastAsia="zh-CN"/>
        </w:rPr>
        <w:t xml:space="preserve"> mock数据 模拟真实情况开发</w:t>
      </w:r>
      <w:r>
        <w:rPr>
          <w:rFonts w:hint="eastAsia"/>
        </w:rPr>
        <w:t xml:space="preserve"> ；</w:t>
      </w:r>
    </w:p>
    <w:p>
      <w:pPr>
        <w:pStyle w:val="9"/>
        <w:spacing w:before="10"/>
        <w:rPr>
          <w:rFonts w:hint="eastAsia" w:eastAsia="等线"/>
          <w:sz w:val="29"/>
          <w:lang w:val="en-US" w:eastAsia="zh-CN"/>
        </w:rPr>
      </w:pPr>
    </w:p>
    <w:p>
      <w:pPr>
        <w:pStyle w:val="2"/>
        <w:numPr>
          <w:ilvl w:val="0"/>
          <w:numId w:val="3"/>
        </w:numPr>
        <w:tabs>
          <w:tab w:val="left" w:pos="343"/>
        </w:tabs>
        <w:spacing w:before="0" w:after="0" w:line="240" w:lineRule="auto"/>
        <w:ind w:left="405" w:leftChars="0" w:right="0" w:rightChars="0" w:hanging="258" w:firstLineChars="0"/>
        <w:jc w:val="left"/>
      </w:pPr>
      <w:r>
        <w:rPr>
          <w:rFonts w:hint="eastAsia"/>
          <w:color w:val="404040"/>
        </w:rPr>
        <w:t xml:space="preserve">会课-emp 端 </w:t>
      </w:r>
    </w:p>
    <w:p>
      <w:pPr>
        <w:pStyle w:val="4"/>
        <w:spacing w:line="272" w:lineRule="exact"/>
      </w:pPr>
      <w:r>
        <w:t>项目</w:t>
      </w:r>
      <w:r>
        <w:rPr>
          <w:rFonts w:hint="eastAsia"/>
          <w:lang w:val="en-US" w:eastAsia="zh-CN"/>
        </w:rPr>
        <w:t>简介</w:t>
      </w:r>
      <w:r>
        <w:t>：</w:t>
      </w:r>
    </w:p>
    <w:p>
      <w:pPr>
        <w:pStyle w:val="9"/>
        <w:bidi w:val="0"/>
        <w:ind w:firstLine="600" w:firstLineChars="3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 xml:space="preserve">emp 端主要是面向公司内部员工或者学生兼职人员录入题目操作等 </w:t>
      </w:r>
    </w:p>
    <w:p>
      <w:pPr>
        <w:pStyle w:val="9"/>
        <w:bidi w:val="0"/>
        <w:ind w:firstLine="600" w:firstLineChars="300"/>
      </w:pPr>
      <w:r>
        <w:rPr>
          <w:rFonts w:hint="eastAsia"/>
        </w:rPr>
        <w:t xml:space="preserve">2、主要包含订单详情、答题卡管理、账户管理、员工管理、权限管理、基本管理、等几大模块 </w:t>
      </w:r>
    </w:p>
    <w:p>
      <w:pPr>
        <w:pStyle w:val="4"/>
        <w:spacing w:line="272" w:lineRule="exact"/>
      </w:pPr>
      <w:r>
        <w:t>项目职责：</w:t>
      </w:r>
    </w:p>
    <w:p>
      <w:pPr>
        <w:ind w:firstLine="600" w:firstLineChars="300"/>
        <w:rPr>
          <w:rFonts w:hint="default" w:eastAsia="等线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负责部分模块的迭代开发和维护</w:t>
      </w:r>
    </w:p>
    <w:p>
      <w:pPr>
        <w:pStyle w:val="4"/>
        <w:spacing w:line="282" w:lineRule="exact"/>
      </w:pPr>
      <w:r>
        <w:t>采用技术：</w:t>
      </w:r>
    </w:p>
    <w:p>
      <w:pPr>
        <w:pStyle w:val="9"/>
        <w:numPr>
          <w:ilvl w:val="0"/>
          <w:numId w:val="0"/>
        </w:numPr>
        <w:spacing w:line="299" w:lineRule="exact"/>
        <w:ind w:right="0" w:rightChars="0" w:firstLine="600" w:firstLineChars="300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1、项目采用 umi 和 dva 作为项目开发技术栈 </w:t>
      </w:r>
    </w:p>
    <w:p>
      <w:pPr>
        <w:pStyle w:val="9"/>
        <w:numPr>
          <w:ilvl w:val="0"/>
          <w:numId w:val="0"/>
        </w:numPr>
        <w:spacing w:line="299" w:lineRule="exact"/>
        <w:ind w:right="0" w:rightChars="0" w:firstLine="600" w:firstLineChars="300"/>
        <w:rPr>
          <w:rFonts w:hint="eastAsia"/>
          <w:color w:val="333333"/>
        </w:rPr>
      </w:pPr>
      <w:r>
        <w:rPr>
          <w:rFonts w:hint="eastAsia"/>
          <w:color w:val="333333"/>
        </w:rPr>
        <w:t>2、使用 ant-design 作 UI 组件库，开发功能模块</w:t>
      </w:r>
    </w:p>
    <w:p>
      <w:pPr>
        <w:pStyle w:val="9"/>
        <w:numPr>
          <w:ilvl w:val="0"/>
          <w:numId w:val="0"/>
        </w:numPr>
        <w:spacing w:line="299" w:lineRule="exact"/>
        <w:ind w:right="0" w:rightChars="0" w:firstLine="600" w:firstLineChars="300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3、使用 localStorage 进行本地数据存储 </w:t>
      </w:r>
    </w:p>
    <w:p>
      <w:pPr>
        <w:pStyle w:val="9"/>
        <w:numPr>
          <w:ilvl w:val="0"/>
          <w:numId w:val="0"/>
        </w:numPr>
        <w:spacing w:line="299" w:lineRule="exact"/>
        <w:ind w:right="0" w:rightChars="0" w:firstLine="600" w:firstLineChars="300"/>
        <w:rPr>
          <w:rFonts w:hint="eastAsia"/>
          <w:color w:val="333333"/>
        </w:rPr>
      </w:pPr>
      <w:r>
        <w:rPr>
          <w:rFonts w:hint="eastAsia"/>
          <w:color w:val="333333"/>
          <w:lang w:val="en-US" w:eastAsia="zh-CN"/>
        </w:rPr>
        <w:t xml:space="preserve">4、使用 </w:t>
      </w:r>
      <w:r>
        <w:rPr>
          <w:rFonts w:hint="eastAsia"/>
        </w:rPr>
        <w:t xml:space="preserve">echarts </w:t>
      </w:r>
      <w:r>
        <w:rPr>
          <w:rFonts w:hint="eastAsia"/>
          <w:lang w:val="en-US" w:eastAsia="zh-CN"/>
        </w:rPr>
        <w:t>制作图表组件</w:t>
      </w:r>
    </w:p>
    <w:p>
      <w:pPr>
        <w:pStyle w:val="9"/>
        <w:numPr>
          <w:ilvl w:val="0"/>
          <w:numId w:val="0"/>
        </w:numPr>
        <w:spacing w:line="299" w:lineRule="exact"/>
        <w:ind w:right="0" w:rightChars="0" w:firstLine="600" w:firstLineChars="300"/>
        <w:rPr>
          <w:rFonts w:hint="eastAsia"/>
          <w:color w:val="333333"/>
        </w:rPr>
      </w:pPr>
      <w:r>
        <w:rPr>
          <w:rFonts w:hint="eastAsia"/>
          <w:color w:val="333333"/>
          <w:lang w:val="en-US" w:eastAsia="zh-CN"/>
        </w:rPr>
        <w:t>5</w:t>
      </w:r>
      <w:r>
        <w:rPr>
          <w:rFonts w:hint="eastAsia"/>
          <w:color w:val="333333"/>
        </w:rPr>
        <w:t>、使用 less 进行 css 编写样式文件</w:t>
      </w:r>
    </w:p>
    <w:p>
      <w:pPr>
        <w:pStyle w:val="9"/>
        <w:spacing w:before="12"/>
        <w:rPr>
          <w:sz w:val="29"/>
        </w:rPr>
      </w:pPr>
    </w:p>
    <w:p>
      <w:pPr>
        <w:pStyle w:val="2"/>
        <w:numPr>
          <w:ilvl w:val="0"/>
          <w:numId w:val="4"/>
        </w:numPr>
        <w:tabs>
          <w:tab w:val="left" w:pos="352"/>
        </w:tabs>
        <w:spacing w:before="0" w:after="0" w:line="240" w:lineRule="auto"/>
        <w:ind w:left="351" w:right="0" w:hanging="194"/>
        <w:jc w:val="left"/>
      </w:pPr>
      <w:r>
        <w:rPr>
          <w:color w:val="404040"/>
        </w:rPr>
        <w:t>必要商城（移动端）</w:t>
      </w:r>
    </w:p>
    <w:p>
      <w:pPr>
        <w:pStyle w:val="4"/>
        <w:spacing w:before="137"/>
        <w:ind w:left="158"/>
      </w:pPr>
      <w:r>
        <w:rPr>
          <w:color w:val="333333"/>
        </w:rPr>
        <w:t>项目简介：</w:t>
      </w:r>
    </w:p>
    <w:p>
      <w:pPr>
        <w:pStyle w:val="9"/>
        <w:spacing w:before="11"/>
        <w:ind w:left="578"/>
      </w:pPr>
      <w:r>
        <w:rPr>
          <w:color w:val="333333"/>
        </w:rPr>
        <w:t>C2M 模式的电子商务平台移动端网站</w:t>
      </w:r>
    </w:p>
    <w:p>
      <w:pPr>
        <w:pStyle w:val="4"/>
        <w:spacing w:before="11"/>
        <w:ind w:left="158"/>
      </w:pPr>
      <w:r>
        <w:rPr>
          <w:color w:val="333333"/>
        </w:rPr>
        <w:t>责任描述：</w:t>
      </w:r>
    </w:p>
    <w:p>
      <w:pPr>
        <w:pStyle w:val="9"/>
        <w:spacing w:before="11"/>
        <w:ind w:left="578"/>
        <w:rPr>
          <w:rFonts w:hint="default" w:eastAsia="等线"/>
          <w:lang w:val="en-US" w:eastAsia="zh-CN"/>
        </w:rPr>
      </w:pPr>
      <w:r>
        <w:rPr>
          <w:color w:val="333333"/>
        </w:rPr>
        <w:t>负责必要商城(移动端)的主页、详细页、搜索页、登录注册页以及部分展示页的</w:t>
      </w:r>
      <w:r>
        <w:rPr>
          <w:rFonts w:hint="eastAsia"/>
          <w:color w:val="333333"/>
          <w:lang w:val="en-US" w:eastAsia="zh-CN"/>
        </w:rPr>
        <w:t>开发维护</w:t>
      </w:r>
    </w:p>
    <w:p>
      <w:pPr>
        <w:pStyle w:val="4"/>
        <w:spacing w:before="11"/>
        <w:ind w:left="158"/>
      </w:pPr>
      <w:r>
        <w:rPr>
          <w:color w:val="333333"/>
        </w:rPr>
        <w:t>采用技术：</w:t>
      </w:r>
    </w:p>
    <w:p>
      <w:pPr>
        <w:pStyle w:val="9"/>
        <w:numPr>
          <w:ilvl w:val="0"/>
          <w:numId w:val="0"/>
        </w:numPr>
        <w:bidi w:val="0"/>
        <w:ind w:right="0" w:rightChars="0" w:firstLine="600" w:firstLineChars="300"/>
      </w:pPr>
      <w:r>
        <w:rPr>
          <w:rFonts w:hint="eastAsia"/>
          <w:lang w:val="en-US" w:eastAsia="zh-CN"/>
        </w:rPr>
        <w:t>1、</w:t>
      </w:r>
      <w:r>
        <w:t xml:space="preserve">使用 webpack+Vue 搭建项目工程化开发环境； </w:t>
      </w:r>
    </w:p>
    <w:p>
      <w:pPr>
        <w:pStyle w:val="9"/>
        <w:numPr>
          <w:ilvl w:val="0"/>
          <w:numId w:val="0"/>
        </w:numPr>
        <w:bidi w:val="0"/>
        <w:ind w:right="0" w:rightChars="0" w:firstLine="600" w:firstLineChars="300"/>
      </w:pPr>
      <w:r>
        <w:t>2</w:t>
      </w:r>
      <w:r>
        <w:rPr>
          <w:rFonts w:hint="eastAsia"/>
          <w:lang w:eastAsia="zh-CN"/>
        </w:rPr>
        <w:t>、</w:t>
      </w:r>
      <w:r>
        <w:t>使用 Vue 全家桶进行 SPA 页面开发；</w:t>
      </w:r>
    </w:p>
    <w:p>
      <w:pPr>
        <w:pStyle w:val="9"/>
        <w:numPr>
          <w:ilvl w:val="0"/>
          <w:numId w:val="0"/>
        </w:numPr>
        <w:bidi w:val="0"/>
        <w:ind w:right="0" w:rightChars="0" w:firstLine="600" w:firstLineChars="300"/>
      </w:pPr>
      <w:r>
        <w:t>3</w:t>
      </w:r>
      <w:r>
        <w:rPr>
          <w:rFonts w:hint="eastAsia"/>
          <w:lang w:eastAsia="zh-CN"/>
        </w:rPr>
        <w:t>、</w:t>
      </w:r>
      <w:r>
        <w:t xml:space="preserve">采用 rem 等比缩放布局，内容使用 Flex 弹性盒子布局，动态适应移动端屏幕大小； </w:t>
      </w:r>
    </w:p>
    <w:p>
      <w:pPr>
        <w:pStyle w:val="9"/>
        <w:numPr>
          <w:ilvl w:val="0"/>
          <w:numId w:val="0"/>
        </w:numPr>
        <w:bidi w:val="0"/>
        <w:ind w:right="0" w:rightChars="0" w:firstLine="600" w:firstLineChars="300"/>
      </w:pPr>
      <w:r>
        <w:t>4</w:t>
      </w:r>
      <w:r>
        <w:rPr>
          <w:rFonts w:hint="eastAsia"/>
          <w:lang w:eastAsia="zh-CN"/>
        </w:rPr>
        <w:t>、</w:t>
      </w:r>
      <w:r>
        <w:t>采用 MintUI 组件库开发 UI 界面，使用 Stylus 编写 css 样式；</w:t>
      </w:r>
    </w:p>
    <w:p>
      <w:pPr>
        <w:pStyle w:val="9"/>
        <w:spacing w:before="12"/>
        <w:rPr>
          <w:sz w:val="29"/>
        </w:rPr>
      </w:pPr>
    </w:p>
    <w:p>
      <w:pPr>
        <w:pStyle w:val="9"/>
        <w:spacing w:before="12"/>
        <w:rPr>
          <w:sz w:val="29"/>
        </w:rPr>
      </w:pPr>
    </w:p>
    <w:p>
      <w:pPr>
        <w:pStyle w:val="9"/>
        <w:spacing w:before="12"/>
        <w:rPr>
          <w:sz w:val="29"/>
        </w:rPr>
      </w:pPr>
    </w:p>
    <w:p>
      <w:pPr>
        <w:pStyle w:val="2"/>
        <w:numPr>
          <w:ilvl w:val="0"/>
          <w:numId w:val="4"/>
        </w:numPr>
        <w:tabs>
          <w:tab w:val="left" w:pos="352"/>
        </w:tabs>
        <w:spacing w:before="0" w:after="0" w:line="240" w:lineRule="auto"/>
        <w:ind w:left="351" w:right="0" w:hanging="194"/>
        <w:jc w:val="left"/>
      </w:pPr>
      <w:r>
        <w:rPr>
          <w:color w:val="404040"/>
        </w:rPr>
        <w:t>必要商城（PC</w:t>
      </w:r>
      <w:r>
        <w:rPr>
          <w:color w:val="404040"/>
          <w:spacing w:val="-3"/>
        </w:rPr>
        <w:t xml:space="preserve"> 端</w:t>
      </w:r>
      <w:r>
        <w:rPr>
          <w:color w:val="404040"/>
        </w:rPr>
        <w:t>）</w:t>
      </w:r>
    </w:p>
    <w:p>
      <w:pPr>
        <w:pStyle w:val="4"/>
        <w:spacing w:before="137"/>
        <w:ind w:left="158"/>
      </w:pPr>
      <w:r>
        <w:rPr>
          <w:color w:val="333333"/>
        </w:rPr>
        <w:t>项目简介：</w:t>
      </w:r>
    </w:p>
    <w:p>
      <w:pPr>
        <w:pStyle w:val="9"/>
        <w:spacing w:before="11"/>
        <w:ind w:left="578"/>
      </w:pPr>
      <w:r>
        <w:rPr>
          <w:color w:val="333333"/>
        </w:rPr>
        <w:t>C2M 模式的电子商务平台必要商城 PC 端迭代开发</w:t>
      </w:r>
    </w:p>
    <w:p>
      <w:pPr>
        <w:pStyle w:val="4"/>
        <w:spacing w:before="11"/>
        <w:ind w:left="158"/>
      </w:pPr>
      <w:r>
        <w:rPr>
          <w:color w:val="333333"/>
        </w:rPr>
        <w:t>责任描述：</w:t>
      </w:r>
    </w:p>
    <w:p>
      <w:pPr>
        <w:pStyle w:val="9"/>
        <w:spacing w:before="11"/>
        <w:ind w:left="578"/>
      </w:pPr>
      <w:r>
        <w:rPr>
          <w:color w:val="333333"/>
        </w:rPr>
        <w:t>负责必要商城(PC 端)的</w:t>
      </w:r>
      <w:r>
        <w:rPr>
          <w:rFonts w:hint="eastAsia"/>
          <w:color w:val="333333"/>
          <w:lang w:val="en-US" w:eastAsia="zh-CN"/>
        </w:rPr>
        <w:t>页面开发</w:t>
      </w:r>
    </w:p>
    <w:p>
      <w:pPr>
        <w:pStyle w:val="4"/>
        <w:spacing w:before="11"/>
        <w:ind w:left="158"/>
      </w:pPr>
      <w:r>
        <w:rPr>
          <w:color w:val="333333"/>
        </w:rPr>
        <w:t>采用技术：</w:t>
      </w:r>
    </w:p>
    <w:p>
      <w:pPr>
        <w:pStyle w:val="9"/>
        <w:spacing w:before="10"/>
        <w:ind w:left="578"/>
      </w:pPr>
      <w:r>
        <w:rPr>
          <w:color w:val="333333"/>
        </w:rPr>
        <w:t>HTML、CSS+DIV、JavaScript、JQuery等</w:t>
      </w:r>
    </w:p>
    <w:p>
      <w:pPr>
        <w:pStyle w:val="9"/>
      </w:pPr>
    </w:p>
    <w:p>
      <w:pPr>
        <w:pStyle w:val="9"/>
        <w:spacing w:before="8"/>
        <w:rPr>
          <w:sz w:val="15"/>
        </w:rPr>
      </w:pPr>
    </w:p>
    <w:p>
      <w:pPr>
        <w:spacing w:before="0"/>
        <w:ind w:left="158" w:right="0" w:firstLine="0"/>
        <w:jc w:val="left"/>
        <w:rPr>
          <w:rFonts w:hint="eastAsia" w:ascii="微软雅黑" w:eastAsia="微软雅黑"/>
          <w:i/>
          <w:sz w:val="29"/>
        </w:rPr>
      </w:pPr>
      <w:r>
        <w:rPr>
          <w:b/>
          <w:color w:val="3A4855"/>
          <w:spacing w:val="-2"/>
          <w:w w:val="100"/>
          <w:sz w:val="28"/>
        </w:rPr>
        <w:t>教育背景</w:t>
      </w:r>
      <w:r>
        <w:rPr>
          <w:b/>
          <w:color w:val="3A4855"/>
          <w:spacing w:val="-8"/>
          <w:sz w:val="28"/>
        </w:rPr>
        <w:t xml:space="preserve">  </w:t>
      </w:r>
      <w:r>
        <w:rPr>
          <w:rFonts w:hint="eastAsia" w:ascii="微软雅黑" w:eastAsia="微软雅黑"/>
          <w:b/>
          <w:color w:val="3A4855"/>
          <w:w w:val="100"/>
          <w:sz w:val="28"/>
        </w:rPr>
        <w:t>/</w:t>
      </w:r>
      <w:r>
        <w:rPr>
          <w:rFonts w:hint="eastAsia" w:eastAsia="微软雅黑" w:asciiTheme="majorAscii"/>
          <w:b/>
          <w:color w:val="3A4855"/>
          <w:spacing w:val="-50"/>
          <w:sz w:val="28"/>
          <w:szCs w:val="28"/>
        </w:rPr>
        <w:t xml:space="preserve"> </w:t>
      </w:r>
      <w:r>
        <w:rPr>
          <w:rFonts w:hAnsi="Arial" w:eastAsia="宋体" w:cs="Arial" w:asciiTheme="majorAscii"/>
          <w:b/>
          <w:bCs/>
          <w:i/>
          <w:iCs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Ansi="Arial" w:eastAsia="宋体" w:cs="Arial" w:asciiTheme="majorAscii"/>
          <w:b/>
          <w:bCs/>
          <w:i/>
          <w:iCs/>
          <w:caps w:val="0"/>
          <w:color w:val="333333"/>
          <w:spacing w:val="0"/>
          <w:sz w:val="28"/>
          <w:szCs w:val="28"/>
          <w:u w:val="none"/>
          <w:shd w:val="clear" w:fill="FFFFFF"/>
        </w:rPr>
        <w:instrText xml:space="preserve"> HYPERLINK "https://www.baidu.com/link?url=T53Q_uPJ5od-eWJL8VlOK0zufkfUYiCIa2GHY4QjJzBPZuvBVW3b8m_tnDsai_HAlgsN7Fi4afd813XLlS6jAymYX3dnOPHERHCrjMYqyl7&amp;wd=&amp;eqid=ba74640d0001c15b000000025d5ba773" \t "https://www.baidu.com/_blank" </w:instrText>
      </w:r>
      <w:r>
        <w:rPr>
          <w:rFonts w:hAnsi="Arial" w:eastAsia="宋体" w:cs="Arial" w:asciiTheme="majorAscii"/>
          <w:b/>
          <w:bCs/>
          <w:i/>
          <w:iCs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2"/>
          <w:rFonts w:hint="eastAsia" w:hAnsi="Arial" w:eastAsia="宋体" w:cs="Arial" w:asciiTheme="majorAscii"/>
          <w:b/>
          <w:bCs/>
          <w:i/>
          <w:iCs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E</w:t>
      </w:r>
      <w:r>
        <w:rPr>
          <w:rStyle w:val="12"/>
          <w:rFonts w:hint="default" w:hAnsi="Arial" w:eastAsia="宋体" w:cs="Arial" w:asciiTheme="majorAscii"/>
          <w:b/>
          <w:bCs/>
          <w:i/>
          <w:iCs/>
          <w:caps w:val="0"/>
          <w:color w:val="333333"/>
          <w:spacing w:val="0"/>
          <w:sz w:val="28"/>
          <w:szCs w:val="28"/>
          <w:u w:val="none"/>
          <w:shd w:val="clear" w:fill="FFFFFF"/>
        </w:rPr>
        <w:t>ducation</w:t>
      </w:r>
      <w:r>
        <w:rPr>
          <w:rFonts w:hint="default" w:hAnsi="Arial" w:eastAsia="宋体" w:cs="Arial" w:asciiTheme="majorAscii"/>
          <w:b/>
          <w:bCs/>
          <w:i/>
          <w:iCs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spacing w:before="0"/>
        <w:ind w:left="158" w:right="0" w:firstLine="0"/>
        <w:jc w:val="left"/>
        <w:rPr>
          <w:rFonts w:hint="eastAsia" w:eastAsia="等线"/>
          <w:color w:val="3A4855"/>
          <w:sz w:val="21"/>
          <w:lang w:val="en-US" w:eastAsia="zh-CN"/>
        </w:rPr>
      </w:pPr>
      <w:r>
        <w:rPr>
          <w:rFonts w:hint="eastAsia" w:ascii="微软雅黑" w:hAnsi="微软雅黑" w:eastAsia="微软雅黑"/>
          <w:color w:val="3A4855"/>
          <w:sz w:val="21"/>
        </w:rPr>
        <w:t>2012.09</w:t>
      </w:r>
      <w:r>
        <w:rPr>
          <w:rFonts w:hint="eastAsia" w:ascii="微软雅黑" w:hAnsi="微软雅黑" w:eastAsia="微软雅黑"/>
          <w:color w:val="3A4855"/>
          <w:spacing w:val="40"/>
          <w:sz w:val="21"/>
        </w:rPr>
        <w:t xml:space="preserve"> </w:t>
      </w:r>
      <w:r>
        <w:rPr>
          <w:color w:val="3A4855"/>
          <w:sz w:val="21"/>
        </w:rPr>
        <w:t>–</w:t>
      </w:r>
      <w:r>
        <w:rPr>
          <w:color w:val="3A4855"/>
          <w:spacing w:val="45"/>
          <w:sz w:val="21"/>
        </w:rPr>
        <w:t xml:space="preserve"> </w:t>
      </w:r>
      <w:r>
        <w:rPr>
          <w:rFonts w:hint="eastAsia" w:ascii="微软雅黑" w:hAnsi="微软雅黑" w:eastAsia="微软雅黑"/>
          <w:color w:val="3A4855"/>
          <w:sz w:val="21"/>
        </w:rPr>
        <w:t>2016.06</w:t>
      </w:r>
      <w:r>
        <w:rPr>
          <w:rFonts w:hint="eastAsia" w:ascii="微软雅黑" w:hAnsi="微软雅黑" w:eastAsia="微软雅黑"/>
          <w:color w:val="3A4855"/>
          <w:sz w:val="21"/>
        </w:rPr>
        <w:tab/>
      </w:r>
      <w:r>
        <w:rPr>
          <w:color w:val="3A4855"/>
          <w:sz w:val="21"/>
        </w:rPr>
        <w:t>鲁东大学</w:t>
      </w:r>
      <w:r>
        <w:rPr>
          <w:color w:val="3A4855"/>
          <w:sz w:val="21"/>
        </w:rPr>
        <w:tab/>
      </w:r>
      <w:r>
        <w:rPr>
          <w:color w:val="3A4855"/>
          <w:sz w:val="21"/>
        </w:rPr>
        <w:t>软件工程</w:t>
      </w:r>
      <w:r>
        <w:rPr>
          <w:rFonts w:hint="eastAsia"/>
          <w:color w:val="3A4855"/>
          <w:sz w:val="21"/>
          <w:lang w:val="en-US" w:eastAsia="zh-CN"/>
        </w:rPr>
        <w:t xml:space="preserve">        本科</w:t>
      </w:r>
    </w:p>
    <w:p>
      <w:pPr>
        <w:spacing w:before="0"/>
        <w:ind w:left="158" w:right="0" w:firstLine="0"/>
        <w:jc w:val="left"/>
        <w:rPr>
          <w:rFonts w:hint="default" w:eastAsia="微软雅黑" w:asciiTheme="majorAscii"/>
          <w:i/>
          <w:iCs/>
          <w:sz w:val="28"/>
          <w:szCs w:val="28"/>
          <w:lang w:val="en-US" w:eastAsia="zh-CN"/>
        </w:rPr>
      </w:pPr>
      <w:r>
        <w:rPr>
          <w:b/>
          <w:color w:val="3A4855"/>
          <w:spacing w:val="-2"/>
          <w:w w:val="100"/>
          <w:sz w:val="28"/>
        </w:rPr>
        <w:t>自我评价</w:t>
      </w:r>
      <w:r>
        <w:rPr>
          <w:b/>
          <w:color w:val="3A4855"/>
          <w:spacing w:val="-8"/>
          <w:sz w:val="28"/>
        </w:rPr>
        <w:t xml:space="preserve">  </w:t>
      </w:r>
      <w:r>
        <w:rPr>
          <w:rFonts w:hint="eastAsia" w:ascii="微软雅黑" w:eastAsia="微软雅黑"/>
          <w:b/>
          <w:color w:val="3A4855"/>
          <w:w w:val="100"/>
          <w:sz w:val="28"/>
        </w:rPr>
        <w:t>/</w:t>
      </w:r>
      <w:r>
        <w:rPr>
          <w:rFonts w:hint="eastAsia" w:eastAsia="微软雅黑" w:asciiTheme="majorAscii"/>
          <w:b/>
          <w:i/>
          <w:iCs/>
          <w:color w:val="3A4855"/>
          <w:w w:val="100"/>
          <w:sz w:val="28"/>
          <w:szCs w:val="28"/>
          <w:lang w:val="en-US" w:eastAsia="zh-CN"/>
        </w:rPr>
        <w:t xml:space="preserve"> Aboutme</w:t>
      </w:r>
    </w:p>
    <w:p>
      <w:pPr>
        <w:spacing w:before="159" w:line="237" w:lineRule="auto"/>
        <w:ind w:left="158" w:right="211" w:firstLine="420"/>
        <w:jc w:val="left"/>
        <w:rPr>
          <w:sz w:val="21"/>
        </w:rPr>
      </w:pPr>
      <w:r>
        <w:rPr>
          <w:color w:val="535353"/>
          <w:spacing w:val="-5"/>
          <w:w w:val="95"/>
          <w:sz w:val="21"/>
        </w:rPr>
        <w:t>做事认真，戒骄戒躁，遇到问题善于研究。自学能力强，不断拓展自己的技术栈，拥有良好的心态和表达</w:t>
      </w:r>
      <w:r>
        <w:rPr>
          <w:color w:val="535353"/>
          <w:spacing w:val="-5"/>
          <w:sz w:val="21"/>
        </w:rPr>
        <w:t>能力。</w:t>
      </w:r>
    </w:p>
    <w:sectPr>
      <w:pgSz w:w="11910" w:h="16840"/>
      <w:pgMar w:top="940" w:right="760" w:bottom="28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DAC7A5"/>
    <w:multiLevelType w:val="singleLevel"/>
    <w:tmpl w:val="BEDAC7A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351" w:hanging="194"/>
        <w:jc w:val="left"/>
      </w:pPr>
      <w:rPr>
        <w:rFonts w:hint="default" w:ascii="等线" w:hAnsi="等线" w:eastAsia="等线" w:cs="等线"/>
        <w:b/>
        <w:bCs/>
        <w:color w:val="404040"/>
        <w:spacing w:val="-3"/>
        <w:w w:val="100"/>
        <w:sz w:val="22"/>
        <w:szCs w:val="22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78" w:hanging="151"/>
        <w:jc w:val="left"/>
      </w:pPr>
      <w:rPr>
        <w:rFonts w:hint="default" w:ascii="等线" w:hAnsi="等线" w:eastAsia="等线" w:cs="等线"/>
        <w:color w:val="333333"/>
        <w:spacing w:val="-1"/>
        <w:w w:val="99"/>
        <w:sz w:val="18"/>
        <w:szCs w:val="18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674" w:hanging="15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68" w:hanging="15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62" w:hanging="15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56" w:hanging="15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50" w:hanging="15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44" w:hanging="15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38" w:hanging="151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0" w:hanging="312"/>
        <w:jc w:val="left"/>
      </w:pPr>
      <w:rPr>
        <w:rFonts w:hint="default"/>
        <w:b/>
        <w:bCs/>
        <w:spacing w:val="-13"/>
        <w:w w:val="100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719" w:hanging="151"/>
        <w:jc w:val="right"/>
      </w:pPr>
      <w:rPr>
        <w:rFonts w:hint="default"/>
        <w:spacing w:val="-1"/>
        <w:w w:val="99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78" w:hanging="151"/>
        <w:jc w:val="left"/>
      </w:pPr>
      <w:rPr>
        <w:rFonts w:hint="default" w:ascii="等线" w:hAnsi="等线" w:eastAsia="等线" w:cs="等线"/>
        <w:color w:val="333333"/>
        <w:spacing w:val="-1"/>
        <w:w w:val="99"/>
        <w:sz w:val="18"/>
        <w:szCs w:val="18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740" w:hanging="15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123" w:hanging="15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507" w:hanging="15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91" w:hanging="15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4" w:hanging="15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58" w:hanging="151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"/>
      <w:lvlJc w:val="left"/>
      <w:pPr>
        <w:ind w:left="559" w:hanging="512"/>
      </w:pPr>
      <w:rPr>
        <w:rFonts w:hint="default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46" w:hanging="51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33" w:hanging="51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9" w:hanging="51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06" w:hanging="51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93" w:hanging="51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79" w:hanging="51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66" w:hanging="51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52" w:hanging="51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3D4E"/>
    <w:rsid w:val="01BE4750"/>
    <w:rsid w:val="034233ED"/>
    <w:rsid w:val="08B901B7"/>
    <w:rsid w:val="0A8F4100"/>
    <w:rsid w:val="0D1649AE"/>
    <w:rsid w:val="0DCC0A16"/>
    <w:rsid w:val="0E1839ED"/>
    <w:rsid w:val="10A06968"/>
    <w:rsid w:val="12D50AB4"/>
    <w:rsid w:val="139E737F"/>
    <w:rsid w:val="186667CF"/>
    <w:rsid w:val="200B3F99"/>
    <w:rsid w:val="21CB0739"/>
    <w:rsid w:val="220E7F84"/>
    <w:rsid w:val="22DE6E2A"/>
    <w:rsid w:val="2495282C"/>
    <w:rsid w:val="27466D4A"/>
    <w:rsid w:val="28C778D5"/>
    <w:rsid w:val="2AA61143"/>
    <w:rsid w:val="2B6D2554"/>
    <w:rsid w:val="2C2C62F9"/>
    <w:rsid w:val="2DAC7926"/>
    <w:rsid w:val="2FF54737"/>
    <w:rsid w:val="32943C23"/>
    <w:rsid w:val="34C332AE"/>
    <w:rsid w:val="3C3E477D"/>
    <w:rsid w:val="3EBB7490"/>
    <w:rsid w:val="3F3C0D30"/>
    <w:rsid w:val="40B37FDB"/>
    <w:rsid w:val="4926659F"/>
    <w:rsid w:val="55CF361E"/>
    <w:rsid w:val="5710606C"/>
    <w:rsid w:val="60811A5C"/>
    <w:rsid w:val="694E7DFD"/>
    <w:rsid w:val="6A8379DF"/>
    <w:rsid w:val="6AB05B59"/>
    <w:rsid w:val="6D256DAC"/>
    <w:rsid w:val="70141134"/>
    <w:rsid w:val="70DC4915"/>
    <w:rsid w:val="7253548C"/>
    <w:rsid w:val="72701CE7"/>
    <w:rsid w:val="728D2E6F"/>
    <w:rsid w:val="7A0F3F9D"/>
    <w:rsid w:val="7A93465E"/>
    <w:rsid w:val="7DB85B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51" w:hanging="194"/>
      <w:outlineLvl w:val="1"/>
    </w:pPr>
    <w:rPr>
      <w:rFonts w:ascii="等线" w:hAnsi="等线" w:eastAsia="等线" w:cs="等线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39"/>
      <w:outlineLvl w:val="2"/>
    </w:pPr>
    <w:rPr>
      <w:rFonts w:ascii="等线" w:hAnsi="等线" w:eastAsia="等线" w:cs="等线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148"/>
      <w:outlineLvl w:val="3"/>
    </w:pPr>
    <w:rPr>
      <w:rFonts w:ascii="等线" w:hAnsi="等线" w:eastAsia="等线" w:cs="等线"/>
      <w:b/>
      <w:bCs/>
      <w:sz w:val="20"/>
      <w:szCs w:val="20"/>
      <w:lang w:val="en-US" w:eastAsia="en-US" w:bidi="en-US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等线" w:hAnsi="等线" w:eastAsia="等线" w:cs="等线"/>
      <w:sz w:val="20"/>
      <w:szCs w:val="20"/>
      <w:lang w:val="en-US" w:eastAsia="en-US" w:bidi="en-US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customStyle="1" w:styleId="13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559" w:hanging="421"/>
    </w:pPr>
    <w:rPr>
      <w:rFonts w:ascii="等线" w:hAnsi="等线" w:eastAsia="等线" w:cs="等线"/>
      <w:lang w:val="en-US" w:eastAsia="en-US" w:bidi="en-US"/>
    </w:rPr>
  </w:style>
  <w:style w:type="paragraph" w:customStyle="1" w:styleId="15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2019-08-20T07:42:00Z</dcterms:created>
  <dc:creator>游民</dc:creator>
  <cp:lastModifiedBy>樊芳</cp:lastModifiedBy>
  <dcterms:modified xsi:type="dcterms:W3CDTF">2020-11-13T12:43:21Z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2019-05-18T00:00:00Z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2019-08-20T00:00:00Z</vt:filetime>
  </property>
  <property fmtid="{D5CDD505-2E9C-101B-9397-08002B2CF9AE}" pid="5" name="KSOProductBuildVer">
    <vt:lpwstr>2052-11.1.0.10132</vt:lpwstr>
  </property>
</Properties>
</file>